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74A40" w:rsidRPr="00E720D3" w:rsidRDefault="00000000" w:rsidP="00E720D3">
      <w:pPr>
        <w:pStyle w:val="Title"/>
        <w:ind w:hanging="709"/>
        <w:rPr>
          <w:sz w:val="22"/>
          <w:szCs w:val="22"/>
        </w:rPr>
      </w:pPr>
      <w:r w:rsidRPr="00E720D3">
        <w:rPr>
          <w:sz w:val="22"/>
          <w:szCs w:val="22"/>
        </w:rPr>
        <w:t>Java 8 Key Features with Examples</w:t>
      </w:r>
    </w:p>
    <w:p w:rsidR="00674A40" w:rsidRPr="00E720D3" w:rsidRDefault="00000000">
      <w:pPr>
        <w:pStyle w:val="Heading1"/>
        <w:rPr>
          <w:sz w:val="22"/>
          <w:szCs w:val="22"/>
        </w:rPr>
      </w:pPr>
      <w:r w:rsidRPr="00E720D3">
        <w:rPr>
          <w:sz w:val="22"/>
          <w:szCs w:val="22"/>
        </w:rPr>
        <w:t>Lambda Expressions</w:t>
      </w:r>
    </w:p>
    <w:p w:rsidR="00674A40" w:rsidRPr="00E720D3" w:rsidRDefault="00000000">
      <w:r w:rsidRPr="00E720D3">
        <w:rPr>
          <w:color w:val="0066CC"/>
        </w:rPr>
        <w:t>Lambda expressions allow you to write anonymous methods/functions.</w:t>
      </w:r>
    </w:p>
    <w:p w:rsidR="00674A40" w:rsidRPr="00E720D3" w:rsidRDefault="00000000">
      <w:r w:rsidRPr="00E720D3">
        <w:rPr>
          <w:color w:val="0066CC"/>
        </w:rPr>
        <w:t>Example:</w:t>
      </w:r>
    </w:p>
    <w:p w:rsidR="00674A40" w:rsidRPr="00E720D3" w:rsidRDefault="00000000">
      <w:r w:rsidRPr="00E720D3">
        <w:rPr>
          <w:color w:val="0066CC"/>
        </w:rPr>
        <w:t>List&lt;String&gt; names = Arrays.asList("Raj", "Amit", "Neha");</w:t>
      </w:r>
    </w:p>
    <w:p w:rsidR="00674A40" w:rsidRPr="00E720D3" w:rsidRDefault="00000000">
      <w:proofErr w:type="gramStart"/>
      <w:r w:rsidRPr="00E720D3">
        <w:rPr>
          <w:color w:val="0066CC"/>
        </w:rPr>
        <w:t>names.forEach</w:t>
      </w:r>
      <w:proofErr w:type="gramEnd"/>
      <w:r w:rsidRPr="00E720D3">
        <w:rPr>
          <w:color w:val="0066CC"/>
        </w:rPr>
        <w:t>(name -&gt; System.out.println(name));</w:t>
      </w:r>
    </w:p>
    <w:p w:rsidR="00674A40" w:rsidRPr="00E720D3" w:rsidRDefault="00000000">
      <w:pPr>
        <w:pStyle w:val="Heading1"/>
        <w:rPr>
          <w:sz w:val="22"/>
          <w:szCs w:val="22"/>
        </w:rPr>
      </w:pPr>
      <w:r w:rsidRPr="00E720D3">
        <w:rPr>
          <w:sz w:val="22"/>
          <w:szCs w:val="22"/>
        </w:rPr>
        <w:t>Stream API</w:t>
      </w:r>
    </w:p>
    <w:p w:rsidR="00674A40" w:rsidRPr="00E720D3" w:rsidRDefault="00000000">
      <w:r w:rsidRPr="00E720D3">
        <w:rPr>
          <w:color w:val="0066CC"/>
        </w:rPr>
        <w:t>Stream API allows functional-style operations on collections.</w:t>
      </w:r>
    </w:p>
    <w:p w:rsidR="00674A40" w:rsidRPr="00E720D3" w:rsidRDefault="00000000">
      <w:r w:rsidRPr="00E720D3">
        <w:rPr>
          <w:color w:val="0066CC"/>
        </w:rPr>
        <w:t>Example:</w:t>
      </w:r>
    </w:p>
    <w:p w:rsidR="00674A40" w:rsidRPr="00E720D3" w:rsidRDefault="00000000">
      <w:r w:rsidRPr="00E720D3">
        <w:rPr>
          <w:color w:val="0066CC"/>
        </w:rPr>
        <w:t>List&lt;Integer&gt; numbers = Arrays.asList(1, 2, 3, 4, 5, 6);</w:t>
      </w:r>
    </w:p>
    <w:p w:rsidR="00674A40" w:rsidRPr="00E720D3" w:rsidRDefault="00000000">
      <w:proofErr w:type="gramStart"/>
      <w:r w:rsidRPr="00E720D3">
        <w:rPr>
          <w:color w:val="0066CC"/>
        </w:rPr>
        <w:t>numbers.stream</w:t>
      </w:r>
      <w:proofErr w:type="gramEnd"/>
      <w:r w:rsidRPr="00E720D3">
        <w:rPr>
          <w:color w:val="0066CC"/>
        </w:rPr>
        <w:t>(</w:t>
      </w:r>
      <w:proofErr w:type="gramStart"/>
      <w:r w:rsidRPr="00E720D3">
        <w:rPr>
          <w:color w:val="0066CC"/>
        </w:rPr>
        <w:t>).filter</w:t>
      </w:r>
      <w:proofErr w:type="gramEnd"/>
      <w:r w:rsidRPr="00E720D3">
        <w:rPr>
          <w:color w:val="0066CC"/>
        </w:rPr>
        <w:t>(n -&gt; n % 2 == 0</w:t>
      </w:r>
      <w:proofErr w:type="gramStart"/>
      <w:r w:rsidRPr="00E720D3">
        <w:rPr>
          <w:color w:val="0066CC"/>
        </w:rPr>
        <w:t>).map</w:t>
      </w:r>
      <w:proofErr w:type="gramEnd"/>
      <w:r w:rsidRPr="00E720D3">
        <w:rPr>
          <w:color w:val="0066CC"/>
        </w:rPr>
        <w:t>(n -&gt; n * n</w:t>
      </w:r>
      <w:proofErr w:type="gramStart"/>
      <w:r w:rsidRPr="00E720D3">
        <w:rPr>
          <w:color w:val="0066CC"/>
        </w:rPr>
        <w:t>).forEach</w:t>
      </w:r>
      <w:proofErr w:type="gramEnd"/>
      <w:r w:rsidRPr="00E720D3">
        <w:rPr>
          <w:color w:val="0066CC"/>
        </w:rPr>
        <w:t>(</w:t>
      </w:r>
      <w:proofErr w:type="gramStart"/>
      <w:r w:rsidRPr="00E720D3">
        <w:rPr>
          <w:color w:val="0066CC"/>
        </w:rPr>
        <w:t>System.out::</w:t>
      </w:r>
      <w:proofErr w:type="gramEnd"/>
      <w:r w:rsidRPr="00E720D3">
        <w:rPr>
          <w:color w:val="0066CC"/>
        </w:rPr>
        <w:t>println);</w:t>
      </w:r>
    </w:p>
    <w:p w:rsidR="00674A40" w:rsidRPr="00E720D3" w:rsidRDefault="00000000">
      <w:pPr>
        <w:pStyle w:val="Heading1"/>
        <w:rPr>
          <w:sz w:val="22"/>
          <w:szCs w:val="22"/>
        </w:rPr>
      </w:pPr>
      <w:r w:rsidRPr="00E720D3">
        <w:rPr>
          <w:sz w:val="22"/>
          <w:szCs w:val="22"/>
        </w:rPr>
        <w:t>Functional Interfaces</w:t>
      </w:r>
    </w:p>
    <w:p w:rsidR="00674A40" w:rsidRPr="00E720D3" w:rsidRDefault="00000000">
      <w:r w:rsidRPr="00E720D3">
        <w:rPr>
          <w:color w:val="0066CC"/>
        </w:rPr>
        <w:t>An interface with a single abstract method, used with lambdas.</w:t>
      </w:r>
    </w:p>
    <w:p w:rsidR="00674A40" w:rsidRPr="00E720D3" w:rsidRDefault="00000000">
      <w:r w:rsidRPr="00E720D3">
        <w:rPr>
          <w:color w:val="0066CC"/>
        </w:rPr>
        <w:t>Example:</w:t>
      </w:r>
    </w:p>
    <w:p w:rsidR="00674A40" w:rsidRPr="00E720D3" w:rsidRDefault="00000000">
      <w:r w:rsidRPr="00E720D3">
        <w:rPr>
          <w:color w:val="0066CC"/>
        </w:rPr>
        <w:t>@FunctionalInterface</w:t>
      </w:r>
    </w:p>
    <w:p w:rsidR="00674A40" w:rsidRPr="00E720D3" w:rsidRDefault="00000000">
      <w:r w:rsidRPr="00E720D3">
        <w:rPr>
          <w:color w:val="0066CC"/>
        </w:rPr>
        <w:t xml:space="preserve">interface MyInterface </w:t>
      </w:r>
      <w:proofErr w:type="gramStart"/>
      <w:r w:rsidRPr="00E720D3">
        <w:rPr>
          <w:color w:val="0066CC"/>
        </w:rPr>
        <w:t>{ void</w:t>
      </w:r>
      <w:proofErr w:type="gramEnd"/>
      <w:r w:rsidRPr="00E720D3">
        <w:rPr>
          <w:color w:val="0066CC"/>
        </w:rPr>
        <w:t xml:space="preserve"> </w:t>
      </w:r>
      <w:proofErr w:type="gramStart"/>
      <w:r w:rsidRPr="00E720D3">
        <w:rPr>
          <w:color w:val="0066CC"/>
        </w:rPr>
        <w:t>show(</w:t>
      </w:r>
      <w:proofErr w:type="gramEnd"/>
      <w:r w:rsidRPr="00E720D3">
        <w:rPr>
          <w:color w:val="0066CC"/>
        </w:rPr>
        <w:t>)</w:t>
      </w:r>
      <w:proofErr w:type="gramStart"/>
      <w:r w:rsidRPr="00E720D3">
        <w:rPr>
          <w:color w:val="0066CC"/>
        </w:rPr>
        <w:t>; }</w:t>
      </w:r>
      <w:proofErr w:type="gramEnd"/>
    </w:p>
    <w:p w:rsidR="00674A40" w:rsidRPr="00E720D3" w:rsidRDefault="00000000">
      <w:r w:rsidRPr="00E720D3">
        <w:rPr>
          <w:color w:val="0066CC"/>
        </w:rPr>
        <w:t>MyInterface obj = () -&gt; System.out.println("Hello from Lambda!");</w:t>
      </w:r>
    </w:p>
    <w:p w:rsidR="00674A40" w:rsidRPr="00E720D3" w:rsidRDefault="00000000">
      <w:proofErr w:type="gramStart"/>
      <w:r w:rsidRPr="00E720D3">
        <w:rPr>
          <w:color w:val="0066CC"/>
        </w:rPr>
        <w:t>obj.show</w:t>
      </w:r>
      <w:proofErr w:type="gramEnd"/>
      <w:r w:rsidRPr="00E720D3">
        <w:rPr>
          <w:color w:val="0066CC"/>
        </w:rPr>
        <w:t>();</w:t>
      </w:r>
    </w:p>
    <w:p w:rsidR="00674A40" w:rsidRPr="00E720D3" w:rsidRDefault="00000000">
      <w:pPr>
        <w:pStyle w:val="Heading1"/>
        <w:rPr>
          <w:sz w:val="22"/>
          <w:szCs w:val="22"/>
        </w:rPr>
      </w:pPr>
      <w:r w:rsidRPr="00E720D3">
        <w:rPr>
          <w:sz w:val="22"/>
          <w:szCs w:val="22"/>
        </w:rPr>
        <w:t>Optional</w:t>
      </w:r>
    </w:p>
    <w:p w:rsidR="00674A40" w:rsidRPr="00E720D3" w:rsidRDefault="00000000">
      <w:r w:rsidRPr="00E720D3">
        <w:rPr>
          <w:color w:val="0066CC"/>
        </w:rPr>
        <w:t>Container for values that might be null. Helps avoid NullPointerExceptions.</w:t>
      </w:r>
    </w:p>
    <w:p w:rsidR="00674A40" w:rsidRPr="00E720D3" w:rsidRDefault="00000000">
      <w:r w:rsidRPr="00E720D3">
        <w:rPr>
          <w:color w:val="0066CC"/>
        </w:rPr>
        <w:t>Example:</w:t>
      </w:r>
    </w:p>
    <w:p w:rsidR="00674A40" w:rsidRPr="00E720D3" w:rsidRDefault="00000000">
      <w:r w:rsidRPr="00E720D3">
        <w:rPr>
          <w:color w:val="0066CC"/>
        </w:rPr>
        <w:t>Optional&lt;String&gt; name = Optional.ofNullable(</w:t>
      </w:r>
      <w:proofErr w:type="gramStart"/>
      <w:r w:rsidRPr="00E720D3">
        <w:rPr>
          <w:color w:val="0066CC"/>
        </w:rPr>
        <w:t>getName(</w:t>
      </w:r>
      <w:proofErr w:type="gramEnd"/>
      <w:r w:rsidRPr="00E720D3">
        <w:rPr>
          <w:color w:val="0066CC"/>
        </w:rPr>
        <w:t>));</w:t>
      </w:r>
    </w:p>
    <w:p w:rsidR="00674A40" w:rsidRPr="00E720D3" w:rsidRDefault="00000000">
      <w:proofErr w:type="gramStart"/>
      <w:r w:rsidRPr="00E720D3">
        <w:rPr>
          <w:color w:val="0066CC"/>
        </w:rPr>
        <w:t>name.ifPresent</w:t>
      </w:r>
      <w:proofErr w:type="gramEnd"/>
      <w:r w:rsidRPr="00E720D3">
        <w:rPr>
          <w:color w:val="0066CC"/>
        </w:rPr>
        <w:t>(</w:t>
      </w:r>
      <w:proofErr w:type="gramStart"/>
      <w:r w:rsidRPr="00E720D3">
        <w:rPr>
          <w:color w:val="0066CC"/>
        </w:rPr>
        <w:t>System.out::</w:t>
      </w:r>
      <w:proofErr w:type="gramEnd"/>
      <w:r w:rsidRPr="00E720D3">
        <w:rPr>
          <w:color w:val="0066CC"/>
        </w:rPr>
        <w:t>println);</w:t>
      </w:r>
    </w:p>
    <w:p w:rsidR="00674A40" w:rsidRPr="00E720D3" w:rsidRDefault="00000000">
      <w:pPr>
        <w:pStyle w:val="Heading1"/>
        <w:rPr>
          <w:sz w:val="22"/>
          <w:szCs w:val="22"/>
        </w:rPr>
      </w:pPr>
      <w:r w:rsidRPr="00E720D3">
        <w:rPr>
          <w:sz w:val="22"/>
          <w:szCs w:val="22"/>
        </w:rPr>
        <w:t>Method References</w:t>
      </w:r>
    </w:p>
    <w:p w:rsidR="00674A40" w:rsidRPr="00E720D3" w:rsidRDefault="00000000">
      <w:r w:rsidRPr="00E720D3">
        <w:rPr>
          <w:color w:val="0066CC"/>
        </w:rPr>
        <w:t>Short-hand syntax for lambdas calling existing methods.</w:t>
      </w:r>
    </w:p>
    <w:p w:rsidR="00674A40" w:rsidRPr="00E720D3" w:rsidRDefault="00000000">
      <w:r w:rsidRPr="00E720D3">
        <w:rPr>
          <w:color w:val="0066CC"/>
        </w:rPr>
        <w:t>Example:</w:t>
      </w:r>
    </w:p>
    <w:p w:rsidR="00674A40" w:rsidRPr="00E720D3" w:rsidRDefault="00000000">
      <w:proofErr w:type="gramStart"/>
      <w:r w:rsidRPr="00E720D3">
        <w:rPr>
          <w:color w:val="0066CC"/>
        </w:rPr>
        <w:t>list.forEach</w:t>
      </w:r>
      <w:proofErr w:type="gramEnd"/>
      <w:r w:rsidRPr="00E720D3">
        <w:rPr>
          <w:color w:val="0066CC"/>
        </w:rPr>
        <w:t>(</w:t>
      </w:r>
      <w:proofErr w:type="gramStart"/>
      <w:r w:rsidRPr="00E720D3">
        <w:rPr>
          <w:color w:val="0066CC"/>
        </w:rPr>
        <w:t>System.out::</w:t>
      </w:r>
      <w:proofErr w:type="gramEnd"/>
      <w:r w:rsidRPr="00E720D3">
        <w:rPr>
          <w:color w:val="0066CC"/>
        </w:rPr>
        <w:t>println);</w:t>
      </w:r>
    </w:p>
    <w:p w:rsidR="00674A40" w:rsidRPr="00E720D3" w:rsidRDefault="00000000">
      <w:pPr>
        <w:pStyle w:val="Heading1"/>
        <w:rPr>
          <w:sz w:val="22"/>
          <w:szCs w:val="22"/>
        </w:rPr>
      </w:pPr>
      <w:r w:rsidRPr="00E720D3">
        <w:rPr>
          <w:sz w:val="22"/>
          <w:szCs w:val="22"/>
        </w:rPr>
        <w:t>Collectors</w:t>
      </w:r>
    </w:p>
    <w:p w:rsidR="00674A40" w:rsidRPr="00E720D3" w:rsidRDefault="00000000">
      <w:r w:rsidRPr="00E720D3">
        <w:rPr>
          <w:color w:val="0066CC"/>
        </w:rPr>
        <w:t>Used to collect stream results into lists, maps, strings, etc.</w:t>
      </w:r>
    </w:p>
    <w:p w:rsidR="00674A40" w:rsidRPr="00E720D3" w:rsidRDefault="00000000">
      <w:r w:rsidRPr="00E720D3">
        <w:rPr>
          <w:color w:val="0066CC"/>
        </w:rPr>
        <w:t>Example:</w:t>
      </w:r>
    </w:p>
    <w:p w:rsidR="00674A40" w:rsidRPr="00E720D3" w:rsidRDefault="00000000">
      <w:r w:rsidRPr="00E720D3">
        <w:rPr>
          <w:color w:val="0066CC"/>
        </w:rPr>
        <w:lastRenderedPageBreak/>
        <w:t xml:space="preserve">Map&lt;String, Long&gt; freq = </w:t>
      </w:r>
      <w:proofErr w:type="gramStart"/>
      <w:r w:rsidRPr="00E720D3">
        <w:rPr>
          <w:color w:val="0066CC"/>
        </w:rPr>
        <w:t>list.stream</w:t>
      </w:r>
      <w:proofErr w:type="gramEnd"/>
      <w:r w:rsidRPr="00E720D3">
        <w:rPr>
          <w:color w:val="0066CC"/>
        </w:rPr>
        <w:t>()</w:t>
      </w:r>
    </w:p>
    <w:p w:rsidR="00A430F8" w:rsidRDefault="00000000" w:rsidP="00A430F8">
      <w:pPr>
        <w:rPr>
          <w:color w:val="0066CC"/>
        </w:rPr>
      </w:pPr>
      <w:r w:rsidRPr="00E720D3">
        <w:rPr>
          <w:color w:val="0066CC"/>
        </w:rPr>
        <w:t xml:space="preserve">  </w:t>
      </w:r>
      <w:proofErr w:type="gramStart"/>
      <w:r w:rsidRPr="00E720D3">
        <w:rPr>
          <w:color w:val="0066CC"/>
        </w:rPr>
        <w:t>.collect</w:t>
      </w:r>
      <w:proofErr w:type="gramEnd"/>
      <w:r w:rsidRPr="00E720D3">
        <w:rPr>
          <w:color w:val="0066CC"/>
        </w:rPr>
        <w:t>(</w:t>
      </w:r>
      <w:proofErr w:type="spellStart"/>
      <w:r w:rsidRPr="00E720D3">
        <w:rPr>
          <w:color w:val="0066CC"/>
        </w:rPr>
        <w:t>Collectors.groupingBy</w:t>
      </w:r>
      <w:proofErr w:type="spellEnd"/>
      <w:r w:rsidRPr="00E720D3">
        <w:rPr>
          <w:color w:val="0066CC"/>
        </w:rPr>
        <w:t>(</w:t>
      </w:r>
      <w:proofErr w:type="spellStart"/>
      <w:r w:rsidRPr="00E720D3">
        <w:rPr>
          <w:color w:val="0066CC"/>
        </w:rPr>
        <w:t>Function.identity</w:t>
      </w:r>
      <w:proofErr w:type="spellEnd"/>
      <w:r w:rsidRPr="00E720D3">
        <w:rPr>
          <w:color w:val="0066CC"/>
        </w:rPr>
        <w:t xml:space="preserve">(), </w:t>
      </w:r>
      <w:proofErr w:type="spellStart"/>
      <w:r w:rsidRPr="00E720D3">
        <w:rPr>
          <w:color w:val="0066CC"/>
        </w:rPr>
        <w:t>Collectors.counting</w:t>
      </w:r>
      <w:proofErr w:type="spellEnd"/>
      <w:r w:rsidRPr="00E720D3">
        <w:rPr>
          <w:color w:val="0066CC"/>
        </w:rPr>
        <w:t>()));</w:t>
      </w:r>
    </w:p>
    <w:p w:rsidR="00674A40" w:rsidRPr="00E720D3" w:rsidRDefault="00000000" w:rsidP="00A430F8">
      <w:r w:rsidRPr="00E720D3">
        <w:t>Date and Time API</w:t>
      </w:r>
    </w:p>
    <w:p w:rsidR="00674A40" w:rsidRPr="00E720D3" w:rsidRDefault="00000000">
      <w:r w:rsidRPr="00E720D3">
        <w:rPr>
          <w:color w:val="0066CC"/>
        </w:rPr>
        <w:t>New date/time classes are immutable and thread-safe.</w:t>
      </w:r>
    </w:p>
    <w:p w:rsidR="00674A40" w:rsidRPr="00E720D3" w:rsidRDefault="00000000">
      <w:r w:rsidRPr="00E720D3">
        <w:rPr>
          <w:color w:val="0066CC"/>
        </w:rPr>
        <w:t>Example:</w:t>
      </w:r>
    </w:p>
    <w:p w:rsidR="00674A40" w:rsidRPr="00E720D3" w:rsidRDefault="00000000">
      <w:r w:rsidRPr="00E720D3">
        <w:rPr>
          <w:color w:val="0066CC"/>
        </w:rPr>
        <w:t xml:space="preserve">LocalDate today = </w:t>
      </w:r>
      <w:proofErr w:type="gramStart"/>
      <w:r w:rsidRPr="00E720D3">
        <w:rPr>
          <w:color w:val="0066CC"/>
        </w:rPr>
        <w:t>LocalDate.now(</w:t>
      </w:r>
      <w:proofErr w:type="gramEnd"/>
      <w:r w:rsidRPr="00E720D3">
        <w:rPr>
          <w:color w:val="0066CC"/>
        </w:rPr>
        <w:t>);</w:t>
      </w:r>
    </w:p>
    <w:p w:rsidR="00674A40" w:rsidRPr="00E720D3" w:rsidRDefault="00000000">
      <w:r w:rsidRPr="00E720D3">
        <w:rPr>
          <w:color w:val="0066CC"/>
        </w:rPr>
        <w:t>LocalDate dob = LocalDate.of(1990, 7, 15);</w:t>
      </w:r>
    </w:p>
    <w:p w:rsidR="00674A40" w:rsidRPr="00E720D3" w:rsidRDefault="00000000">
      <w:r w:rsidRPr="00E720D3">
        <w:rPr>
          <w:color w:val="0066CC"/>
        </w:rPr>
        <w:t>Period age = Period.between(dob, today);</w:t>
      </w:r>
    </w:p>
    <w:p w:rsidR="00674A40" w:rsidRPr="00E720D3" w:rsidRDefault="00000000">
      <w:pPr>
        <w:pStyle w:val="Heading1"/>
        <w:rPr>
          <w:sz w:val="22"/>
          <w:szCs w:val="22"/>
        </w:rPr>
      </w:pPr>
      <w:r w:rsidRPr="00E720D3">
        <w:rPr>
          <w:sz w:val="22"/>
          <w:szCs w:val="22"/>
        </w:rPr>
        <w:t>Real-Time Coding Challenges</w:t>
      </w:r>
    </w:p>
    <w:p w:rsidR="00674A40" w:rsidRPr="00E720D3" w:rsidRDefault="00000000">
      <w:r w:rsidRPr="00E720D3">
        <w:rPr>
          <w:color w:val="0066CC"/>
        </w:rPr>
        <w:t>- Find duplicates:</w:t>
      </w:r>
    </w:p>
    <w:p w:rsidR="00674A40" w:rsidRPr="00E720D3" w:rsidRDefault="00000000">
      <w:r w:rsidRPr="00E720D3">
        <w:rPr>
          <w:color w:val="0066CC"/>
        </w:rPr>
        <w:t>List&lt;Integer&gt; list = Arrays.asList(1, 2, 3, 2, 4, 3);</w:t>
      </w:r>
    </w:p>
    <w:p w:rsidR="00674A40" w:rsidRPr="00E720D3" w:rsidRDefault="00000000">
      <w:r w:rsidRPr="00E720D3">
        <w:rPr>
          <w:color w:val="0066CC"/>
        </w:rPr>
        <w:t xml:space="preserve">Set&lt;Integer&gt; duplicates = </w:t>
      </w:r>
      <w:proofErr w:type="gramStart"/>
      <w:r w:rsidRPr="00E720D3">
        <w:rPr>
          <w:color w:val="0066CC"/>
        </w:rPr>
        <w:t>list.stream</w:t>
      </w:r>
      <w:proofErr w:type="gramEnd"/>
      <w:r w:rsidRPr="00E720D3">
        <w:rPr>
          <w:color w:val="0066CC"/>
        </w:rPr>
        <w:t>()</w:t>
      </w:r>
    </w:p>
    <w:p w:rsidR="00674A40" w:rsidRPr="00E720D3" w:rsidRDefault="00000000">
      <w:r w:rsidRPr="00E720D3">
        <w:rPr>
          <w:color w:val="0066CC"/>
        </w:rPr>
        <w:t xml:space="preserve">  </w:t>
      </w:r>
      <w:proofErr w:type="gramStart"/>
      <w:r w:rsidRPr="00E720D3">
        <w:rPr>
          <w:color w:val="0066CC"/>
        </w:rPr>
        <w:t>.collect</w:t>
      </w:r>
      <w:proofErr w:type="gramEnd"/>
      <w:r w:rsidRPr="00E720D3">
        <w:rPr>
          <w:color w:val="0066CC"/>
        </w:rPr>
        <w:t>(Collectors.groupingBy(Function.identity(), Collectors.counting()))</w:t>
      </w:r>
    </w:p>
    <w:p w:rsidR="00674A40" w:rsidRPr="00E720D3" w:rsidRDefault="00000000">
      <w:r w:rsidRPr="00E720D3">
        <w:rPr>
          <w:color w:val="0066CC"/>
        </w:rPr>
        <w:t xml:space="preserve">  </w:t>
      </w:r>
      <w:proofErr w:type="gramStart"/>
      <w:r w:rsidRPr="00E720D3">
        <w:rPr>
          <w:color w:val="0066CC"/>
        </w:rPr>
        <w:t>.entrySet</w:t>
      </w:r>
      <w:proofErr w:type="gramEnd"/>
      <w:r w:rsidRPr="00E720D3">
        <w:rPr>
          <w:color w:val="0066CC"/>
        </w:rPr>
        <w:t>(</w:t>
      </w:r>
      <w:proofErr w:type="gramStart"/>
      <w:r w:rsidRPr="00E720D3">
        <w:rPr>
          <w:color w:val="0066CC"/>
        </w:rPr>
        <w:t>).stream</w:t>
      </w:r>
      <w:proofErr w:type="gramEnd"/>
      <w:r w:rsidRPr="00E720D3">
        <w:rPr>
          <w:color w:val="0066CC"/>
        </w:rPr>
        <w:t>(</w:t>
      </w:r>
      <w:proofErr w:type="gramStart"/>
      <w:r w:rsidRPr="00E720D3">
        <w:rPr>
          <w:color w:val="0066CC"/>
        </w:rPr>
        <w:t>).filter</w:t>
      </w:r>
      <w:proofErr w:type="gramEnd"/>
      <w:r w:rsidRPr="00E720D3">
        <w:rPr>
          <w:color w:val="0066CC"/>
        </w:rPr>
        <w:t xml:space="preserve">(e -&gt; </w:t>
      </w:r>
      <w:proofErr w:type="gramStart"/>
      <w:r w:rsidRPr="00E720D3">
        <w:rPr>
          <w:color w:val="0066CC"/>
        </w:rPr>
        <w:t>e.getValue</w:t>
      </w:r>
      <w:proofErr w:type="gramEnd"/>
      <w:r w:rsidRPr="00E720D3">
        <w:rPr>
          <w:color w:val="0066CC"/>
        </w:rPr>
        <w:t>() &gt; 1</w:t>
      </w:r>
      <w:proofErr w:type="gramStart"/>
      <w:r w:rsidRPr="00E720D3">
        <w:rPr>
          <w:color w:val="0066CC"/>
        </w:rPr>
        <w:t>).map</w:t>
      </w:r>
      <w:proofErr w:type="gramEnd"/>
      <w:r w:rsidRPr="00E720D3">
        <w:rPr>
          <w:color w:val="0066CC"/>
        </w:rPr>
        <w:t>(</w:t>
      </w:r>
      <w:proofErr w:type="gramStart"/>
      <w:r w:rsidRPr="00E720D3">
        <w:rPr>
          <w:color w:val="0066CC"/>
        </w:rPr>
        <w:t>Map.Entry::</w:t>
      </w:r>
      <w:proofErr w:type="gramEnd"/>
      <w:r w:rsidRPr="00E720D3">
        <w:rPr>
          <w:color w:val="0066CC"/>
        </w:rPr>
        <w:t>getKey)</w:t>
      </w:r>
    </w:p>
    <w:p w:rsidR="00674A40" w:rsidRPr="00E720D3" w:rsidRDefault="00000000">
      <w:r w:rsidRPr="00E720D3">
        <w:rPr>
          <w:color w:val="0066CC"/>
        </w:rPr>
        <w:t xml:space="preserve">  </w:t>
      </w:r>
      <w:proofErr w:type="gramStart"/>
      <w:r w:rsidRPr="00E720D3">
        <w:rPr>
          <w:color w:val="0066CC"/>
        </w:rPr>
        <w:t>.collect</w:t>
      </w:r>
      <w:proofErr w:type="gramEnd"/>
      <w:r w:rsidRPr="00E720D3">
        <w:rPr>
          <w:color w:val="0066CC"/>
        </w:rPr>
        <w:t>(</w:t>
      </w:r>
      <w:proofErr w:type="spellStart"/>
      <w:r w:rsidRPr="00E720D3">
        <w:rPr>
          <w:color w:val="0066CC"/>
        </w:rPr>
        <w:t>Collectors.toSet</w:t>
      </w:r>
      <w:proofErr w:type="spellEnd"/>
      <w:r w:rsidRPr="00E720D3">
        <w:rPr>
          <w:color w:val="0066CC"/>
        </w:rPr>
        <w:t>());</w:t>
      </w:r>
    </w:p>
    <w:p w:rsidR="00674A40" w:rsidRPr="00E720D3" w:rsidRDefault="00000000">
      <w:r w:rsidRPr="00E720D3">
        <w:rPr>
          <w:color w:val="0066CC"/>
        </w:rPr>
        <w:t>- Highest salary employee:</w:t>
      </w:r>
    </w:p>
    <w:p w:rsidR="00674A40" w:rsidRPr="00E720D3" w:rsidRDefault="00000000">
      <w:r w:rsidRPr="00E720D3">
        <w:rPr>
          <w:color w:val="0066CC"/>
        </w:rPr>
        <w:t xml:space="preserve">Employee emp = </w:t>
      </w:r>
      <w:proofErr w:type="gramStart"/>
      <w:r w:rsidRPr="00E720D3">
        <w:rPr>
          <w:color w:val="0066CC"/>
        </w:rPr>
        <w:t>employees.stream</w:t>
      </w:r>
      <w:proofErr w:type="gramEnd"/>
      <w:r w:rsidRPr="00E720D3">
        <w:rPr>
          <w:color w:val="0066CC"/>
        </w:rPr>
        <w:t>()</w:t>
      </w:r>
    </w:p>
    <w:p w:rsidR="00674A40" w:rsidRPr="00E720D3" w:rsidRDefault="00000000">
      <w:r w:rsidRPr="00E720D3">
        <w:rPr>
          <w:color w:val="0066CC"/>
        </w:rPr>
        <w:t xml:space="preserve">  .max(Comparator.comparing(Employee::getSalary)).orElse(null);</w:t>
      </w:r>
    </w:p>
    <w:p w:rsidR="00674A40" w:rsidRPr="00E720D3" w:rsidRDefault="00000000">
      <w:r w:rsidRPr="00E720D3">
        <w:rPr>
          <w:color w:val="0066CC"/>
        </w:rPr>
        <w:t>- Group by department:</w:t>
      </w:r>
    </w:p>
    <w:p w:rsidR="00674A40" w:rsidRPr="00E720D3" w:rsidRDefault="00000000">
      <w:r w:rsidRPr="00E720D3">
        <w:rPr>
          <w:color w:val="0066CC"/>
        </w:rPr>
        <w:t xml:space="preserve">Map&lt;String, List&lt;Employee&gt;&gt; deptMap = </w:t>
      </w:r>
      <w:proofErr w:type="gramStart"/>
      <w:r w:rsidRPr="00E720D3">
        <w:rPr>
          <w:color w:val="0066CC"/>
        </w:rPr>
        <w:t>employees.stream</w:t>
      </w:r>
      <w:proofErr w:type="gramEnd"/>
      <w:r w:rsidRPr="00E720D3">
        <w:rPr>
          <w:color w:val="0066CC"/>
        </w:rPr>
        <w:t>()</w:t>
      </w:r>
    </w:p>
    <w:p w:rsidR="00674A40" w:rsidRPr="00E720D3" w:rsidRDefault="00000000">
      <w:r w:rsidRPr="00E720D3">
        <w:rPr>
          <w:color w:val="0066CC"/>
        </w:rPr>
        <w:t xml:space="preserve">  </w:t>
      </w:r>
      <w:proofErr w:type="gramStart"/>
      <w:r w:rsidRPr="00E720D3">
        <w:rPr>
          <w:color w:val="0066CC"/>
        </w:rPr>
        <w:t>.collect</w:t>
      </w:r>
      <w:proofErr w:type="gramEnd"/>
      <w:r w:rsidRPr="00E720D3">
        <w:rPr>
          <w:color w:val="0066CC"/>
        </w:rPr>
        <w:t>(</w:t>
      </w:r>
      <w:proofErr w:type="spellStart"/>
      <w:r w:rsidRPr="00E720D3">
        <w:rPr>
          <w:color w:val="0066CC"/>
        </w:rPr>
        <w:t>Collectors.groupingBy</w:t>
      </w:r>
      <w:proofErr w:type="spellEnd"/>
      <w:r w:rsidRPr="00E720D3">
        <w:rPr>
          <w:color w:val="0066CC"/>
        </w:rPr>
        <w:t>(</w:t>
      </w:r>
      <w:proofErr w:type="gramStart"/>
      <w:r w:rsidRPr="00E720D3">
        <w:rPr>
          <w:color w:val="0066CC"/>
        </w:rPr>
        <w:t>Employee::</w:t>
      </w:r>
      <w:proofErr w:type="spellStart"/>
      <w:proofErr w:type="gramEnd"/>
      <w:r w:rsidRPr="00E720D3">
        <w:rPr>
          <w:color w:val="0066CC"/>
        </w:rPr>
        <w:t>getDepartment</w:t>
      </w:r>
      <w:proofErr w:type="spellEnd"/>
      <w:r w:rsidRPr="00E720D3">
        <w:rPr>
          <w:color w:val="0066CC"/>
        </w:rPr>
        <w:t>));</w:t>
      </w:r>
    </w:p>
    <w:p w:rsidR="00674A40" w:rsidRPr="00E720D3" w:rsidRDefault="00000000">
      <w:r w:rsidRPr="00E720D3">
        <w:rPr>
          <w:color w:val="0066CC"/>
        </w:rPr>
        <w:t>- List to comma-separated string:</w:t>
      </w:r>
    </w:p>
    <w:p w:rsidR="00674A40" w:rsidRPr="00E720D3" w:rsidRDefault="00000000">
      <w:r w:rsidRPr="00E720D3">
        <w:rPr>
          <w:color w:val="0066CC"/>
        </w:rPr>
        <w:t>List&lt;String&gt; items = Arrays.asList("Java", "Spring", "AWS");</w:t>
      </w:r>
    </w:p>
    <w:p w:rsidR="00674A40" w:rsidRPr="00E720D3" w:rsidRDefault="00000000">
      <w:r w:rsidRPr="00E720D3">
        <w:rPr>
          <w:color w:val="0066CC"/>
        </w:rPr>
        <w:t xml:space="preserve">String result = </w:t>
      </w:r>
      <w:proofErr w:type="spellStart"/>
      <w:proofErr w:type="gramStart"/>
      <w:r w:rsidRPr="00E720D3">
        <w:rPr>
          <w:color w:val="0066CC"/>
        </w:rPr>
        <w:t>items.stream</w:t>
      </w:r>
      <w:proofErr w:type="spellEnd"/>
      <w:proofErr w:type="gramEnd"/>
      <w:r w:rsidRPr="00E720D3">
        <w:rPr>
          <w:color w:val="0066CC"/>
        </w:rPr>
        <w:t>(</w:t>
      </w:r>
      <w:proofErr w:type="gramStart"/>
      <w:r w:rsidRPr="00E720D3">
        <w:rPr>
          <w:color w:val="0066CC"/>
        </w:rPr>
        <w:t>).collect</w:t>
      </w:r>
      <w:proofErr w:type="gramEnd"/>
      <w:r w:rsidRPr="00E720D3">
        <w:rPr>
          <w:color w:val="0066CC"/>
        </w:rPr>
        <w:t>(</w:t>
      </w:r>
      <w:proofErr w:type="spellStart"/>
      <w:r w:rsidRPr="00E720D3">
        <w:rPr>
          <w:color w:val="0066CC"/>
        </w:rPr>
        <w:t>Collectors.joining</w:t>
      </w:r>
      <w:proofErr w:type="spellEnd"/>
      <w:r w:rsidRPr="00E720D3">
        <w:rPr>
          <w:color w:val="0066CC"/>
        </w:rPr>
        <w:t>(", "));</w:t>
      </w:r>
    </w:p>
    <w:p w:rsidR="00674A40" w:rsidRPr="00E720D3" w:rsidRDefault="00000000">
      <w:r w:rsidRPr="00E720D3">
        <w:rPr>
          <w:color w:val="0066CC"/>
        </w:rPr>
        <w:t>- First non-repeating character:</w:t>
      </w:r>
    </w:p>
    <w:p w:rsidR="00674A40" w:rsidRPr="00E720D3" w:rsidRDefault="00000000">
      <w:r w:rsidRPr="00E720D3">
        <w:rPr>
          <w:color w:val="0066CC"/>
        </w:rPr>
        <w:t>String input = "programming";</w:t>
      </w:r>
    </w:p>
    <w:p w:rsidR="00674A40" w:rsidRPr="00E720D3" w:rsidRDefault="00000000">
      <w:r w:rsidRPr="00E720D3">
        <w:rPr>
          <w:color w:val="0066CC"/>
        </w:rPr>
        <w:t xml:space="preserve">Character result = </w:t>
      </w:r>
      <w:proofErr w:type="gramStart"/>
      <w:r w:rsidRPr="00E720D3">
        <w:rPr>
          <w:color w:val="0066CC"/>
        </w:rPr>
        <w:t>input.chars</w:t>
      </w:r>
      <w:proofErr w:type="gramEnd"/>
      <w:r w:rsidRPr="00E720D3">
        <w:rPr>
          <w:color w:val="0066CC"/>
        </w:rPr>
        <w:t>(</w:t>
      </w:r>
      <w:proofErr w:type="gramStart"/>
      <w:r w:rsidRPr="00E720D3">
        <w:rPr>
          <w:color w:val="0066CC"/>
        </w:rPr>
        <w:t>).mapToObj</w:t>
      </w:r>
      <w:proofErr w:type="gramEnd"/>
      <w:r w:rsidRPr="00E720D3">
        <w:rPr>
          <w:color w:val="0066CC"/>
        </w:rPr>
        <w:t>(c -&gt; (char) c)</w:t>
      </w:r>
    </w:p>
    <w:p w:rsidR="00674A40" w:rsidRPr="00E720D3" w:rsidRDefault="00000000">
      <w:r w:rsidRPr="00E720D3">
        <w:rPr>
          <w:color w:val="0066CC"/>
        </w:rPr>
        <w:t xml:space="preserve">  </w:t>
      </w:r>
      <w:proofErr w:type="gramStart"/>
      <w:r w:rsidRPr="00E720D3">
        <w:rPr>
          <w:color w:val="0066CC"/>
        </w:rPr>
        <w:t>.collect</w:t>
      </w:r>
      <w:proofErr w:type="gramEnd"/>
      <w:r w:rsidRPr="00E720D3">
        <w:rPr>
          <w:color w:val="0066CC"/>
        </w:rPr>
        <w:t xml:space="preserve">(Collectors.groupingBy(c -&gt; c, </w:t>
      </w:r>
      <w:proofErr w:type="gramStart"/>
      <w:r w:rsidRPr="00E720D3">
        <w:rPr>
          <w:color w:val="0066CC"/>
        </w:rPr>
        <w:t>LinkedHashMap::</w:t>
      </w:r>
      <w:proofErr w:type="gramEnd"/>
      <w:r w:rsidRPr="00E720D3">
        <w:rPr>
          <w:color w:val="0066CC"/>
        </w:rPr>
        <w:t>new, Collectors.counting()))</w:t>
      </w:r>
    </w:p>
    <w:p w:rsidR="00674A40" w:rsidRPr="00E720D3" w:rsidRDefault="00000000">
      <w:r w:rsidRPr="00E720D3">
        <w:rPr>
          <w:color w:val="0066CC"/>
        </w:rPr>
        <w:t xml:space="preserve">  </w:t>
      </w:r>
      <w:proofErr w:type="gramStart"/>
      <w:r w:rsidRPr="00E720D3">
        <w:rPr>
          <w:color w:val="0066CC"/>
        </w:rPr>
        <w:t>.entrySet</w:t>
      </w:r>
      <w:proofErr w:type="gramEnd"/>
      <w:r w:rsidRPr="00E720D3">
        <w:rPr>
          <w:color w:val="0066CC"/>
        </w:rPr>
        <w:t>(</w:t>
      </w:r>
      <w:proofErr w:type="gramStart"/>
      <w:r w:rsidRPr="00E720D3">
        <w:rPr>
          <w:color w:val="0066CC"/>
        </w:rPr>
        <w:t>).stream</w:t>
      </w:r>
      <w:proofErr w:type="gramEnd"/>
      <w:r w:rsidRPr="00E720D3">
        <w:rPr>
          <w:color w:val="0066CC"/>
        </w:rPr>
        <w:t>(</w:t>
      </w:r>
      <w:proofErr w:type="gramStart"/>
      <w:r w:rsidRPr="00E720D3">
        <w:rPr>
          <w:color w:val="0066CC"/>
        </w:rPr>
        <w:t>).filter</w:t>
      </w:r>
      <w:proofErr w:type="gramEnd"/>
      <w:r w:rsidRPr="00E720D3">
        <w:rPr>
          <w:color w:val="0066CC"/>
        </w:rPr>
        <w:t xml:space="preserve">(entry -&gt; </w:t>
      </w:r>
      <w:proofErr w:type="gramStart"/>
      <w:r w:rsidRPr="00E720D3">
        <w:rPr>
          <w:color w:val="0066CC"/>
        </w:rPr>
        <w:t>entry.getValue</w:t>
      </w:r>
      <w:proofErr w:type="gramEnd"/>
      <w:r w:rsidRPr="00E720D3">
        <w:rPr>
          <w:color w:val="0066CC"/>
        </w:rPr>
        <w:t>() == 1)</w:t>
      </w:r>
    </w:p>
    <w:p w:rsidR="00674A40" w:rsidRPr="00E720D3" w:rsidRDefault="00000000">
      <w:r w:rsidRPr="00E720D3">
        <w:rPr>
          <w:color w:val="0066CC"/>
        </w:rPr>
        <w:t xml:space="preserve">  </w:t>
      </w:r>
      <w:proofErr w:type="gramStart"/>
      <w:r w:rsidRPr="00E720D3">
        <w:rPr>
          <w:color w:val="0066CC"/>
        </w:rPr>
        <w:t>.map</w:t>
      </w:r>
      <w:proofErr w:type="gramEnd"/>
      <w:r w:rsidRPr="00E720D3">
        <w:rPr>
          <w:color w:val="0066CC"/>
        </w:rPr>
        <w:t>(</w:t>
      </w:r>
      <w:proofErr w:type="gramStart"/>
      <w:r w:rsidRPr="00E720D3">
        <w:rPr>
          <w:color w:val="0066CC"/>
        </w:rPr>
        <w:t>Map.Entry::</w:t>
      </w:r>
      <w:proofErr w:type="gramEnd"/>
      <w:r w:rsidRPr="00E720D3">
        <w:rPr>
          <w:color w:val="0066CC"/>
        </w:rPr>
        <w:t>getKey</w:t>
      </w:r>
      <w:proofErr w:type="gramStart"/>
      <w:r w:rsidRPr="00E720D3">
        <w:rPr>
          <w:color w:val="0066CC"/>
        </w:rPr>
        <w:t>).findFirst</w:t>
      </w:r>
      <w:proofErr w:type="gramEnd"/>
      <w:r w:rsidRPr="00E720D3">
        <w:rPr>
          <w:color w:val="0066CC"/>
        </w:rPr>
        <w:t>(</w:t>
      </w:r>
      <w:proofErr w:type="gramStart"/>
      <w:r w:rsidRPr="00E720D3">
        <w:rPr>
          <w:color w:val="0066CC"/>
        </w:rPr>
        <w:t>).orElse</w:t>
      </w:r>
      <w:proofErr w:type="gramEnd"/>
      <w:r w:rsidRPr="00E720D3">
        <w:rPr>
          <w:color w:val="0066CC"/>
        </w:rPr>
        <w:t>(null);</w:t>
      </w:r>
    </w:p>
    <w:sectPr w:rsidR="00674A40" w:rsidRPr="00E720D3" w:rsidSect="00E720D3">
      <w:pgSz w:w="12240" w:h="15840"/>
      <w:pgMar w:top="306" w:right="1800" w:bottom="244" w:left="109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2142323">
    <w:abstractNumId w:val="8"/>
  </w:num>
  <w:num w:numId="2" w16cid:durableId="637228309">
    <w:abstractNumId w:val="6"/>
  </w:num>
  <w:num w:numId="3" w16cid:durableId="1933008456">
    <w:abstractNumId w:val="5"/>
  </w:num>
  <w:num w:numId="4" w16cid:durableId="1616908345">
    <w:abstractNumId w:val="4"/>
  </w:num>
  <w:num w:numId="5" w16cid:durableId="1094789145">
    <w:abstractNumId w:val="7"/>
  </w:num>
  <w:num w:numId="6" w16cid:durableId="969897930">
    <w:abstractNumId w:val="3"/>
  </w:num>
  <w:num w:numId="7" w16cid:durableId="1284649428">
    <w:abstractNumId w:val="2"/>
  </w:num>
  <w:num w:numId="8" w16cid:durableId="993295904">
    <w:abstractNumId w:val="1"/>
  </w:num>
  <w:num w:numId="9" w16cid:durableId="152794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4A40"/>
    <w:rsid w:val="008D5225"/>
    <w:rsid w:val="00A430F8"/>
    <w:rsid w:val="00AA1D8D"/>
    <w:rsid w:val="00B47730"/>
    <w:rsid w:val="00CB0664"/>
    <w:rsid w:val="00E720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CC3156"/>
  <w14:defaultImageDpi w14:val="300"/>
  <w15:docId w15:val="{F96C85D1-E716-B748-87CE-292A1E6C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 Yadav</cp:lastModifiedBy>
  <cp:revision>3</cp:revision>
  <dcterms:created xsi:type="dcterms:W3CDTF">2013-12-23T23:15:00Z</dcterms:created>
  <dcterms:modified xsi:type="dcterms:W3CDTF">2025-07-30T10:52:00Z</dcterms:modified>
  <cp:category/>
</cp:coreProperties>
</file>