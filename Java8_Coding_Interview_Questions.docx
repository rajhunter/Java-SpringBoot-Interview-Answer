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1388" w:rsidRPr="00B2188E" w:rsidRDefault="00B11388" w:rsidP="00B2188E">
      <w:pPr>
        <w:pStyle w:val="Heading2"/>
        <w:ind w:hanging="709"/>
        <w:rPr>
          <w:sz w:val="22"/>
          <w:szCs w:val="22"/>
        </w:rPr>
      </w:pPr>
      <w:r w:rsidRPr="00B2188E">
        <w:rPr>
          <w:rFonts w:ascii="Apple Color Emoji" w:hAnsi="Apple Color Emoji" w:cs="Apple Color Emoji"/>
          <w:sz w:val="22"/>
          <w:szCs w:val="22"/>
        </w:rPr>
        <w:t>✅</w:t>
      </w:r>
      <w:r w:rsidRPr="00B2188E">
        <w:rPr>
          <w:sz w:val="22"/>
          <w:szCs w:val="22"/>
        </w:rPr>
        <w:t xml:space="preserve"> Java 8 Coding Interview Questions with Answers</w:t>
      </w:r>
    </w:p>
    <w:p w:rsidR="00B11388" w:rsidRPr="00B2188E" w:rsidRDefault="00723327" w:rsidP="00B11388">
      <w:r>
        <w:rPr>
          <w:noProof/>
        </w:rPr>
        <w:pict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:rsidR="00B11388" w:rsidRPr="00B2188E" w:rsidRDefault="00B11388" w:rsidP="00B11388">
      <w:pPr>
        <w:pStyle w:val="Heading3"/>
      </w:pPr>
      <w:r w:rsidRPr="00B2188E">
        <w:t xml:space="preserve">1. </w:t>
      </w:r>
      <w:r w:rsidRPr="00B2188E">
        <w:rPr>
          <w:rStyle w:val="Strong"/>
          <w:b/>
          <w:bCs/>
        </w:rPr>
        <w:t>What is a lambda expression? Write a basic example.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rStyle w:val="Strong"/>
          <w:sz w:val="22"/>
          <w:szCs w:val="22"/>
        </w:rPr>
        <w:t>Answer: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sz w:val="22"/>
          <w:szCs w:val="22"/>
        </w:rPr>
        <w:t xml:space="preserve">A lambda expression is a </w:t>
      </w:r>
      <w:r w:rsidRPr="00B2188E">
        <w:rPr>
          <w:rStyle w:val="Strong"/>
          <w:sz w:val="22"/>
          <w:szCs w:val="22"/>
        </w:rPr>
        <w:t>short block of code</w:t>
      </w:r>
      <w:r w:rsidRPr="00B2188E">
        <w:rPr>
          <w:sz w:val="22"/>
          <w:szCs w:val="22"/>
        </w:rPr>
        <w:t xml:space="preserve"> which takes in parameters and returns a value. Lambda expressions are similar to methods, but they do not need a name and can be implemented right in the body of a method.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rStyle w:val="Strong"/>
          <w:sz w:val="22"/>
          <w:szCs w:val="22"/>
        </w:rPr>
        <w:t>Syntax: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(parameter1, parameter2) -&gt; { </w:t>
      </w:r>
      <w:r w:rsidRPr="00B2188E">
        <w:rPr>
          <w:rStyle w:val="hljs-comment"/>
          <w:sz w:val="22"/>
          <w:szCs w:val="22"/>
        </w:rPr>
        <w:t>//body }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rStyle w:val="Strong"/>
          <w:sz w:val="22"/>
          <w:szCs w:val="22"/>
        </w:rPr>
        <w:t>Example: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List&lt;String&gt; list = Arrays.asList(</w:t>
      </w:r>
      <w:r w:rsidRPr="00B2188E">
        <w:rPr>
          <w:rStyle w:val="hljs-string"/>
          <w:rFonts w:eastAsiaTheme="majorEastAsia"/>
          <w:sz w:val="22"/>
          <w:szCs w:val="22"/>
        </w:rPr>
        <w:t>"A"</w:t>
      </w:r>
      <w:r w:rsidRPr="00B2188E">
        <w:rPr>
          <w:rStyle w:val="HTMLCode"/>
          <w:rFonts w:eastAsiaTheme="majorEastAsia"/>
          <w:sz w:val="22"/>
          <w:szCs w:val="22"/>
        </w:rPr>
        <w:t xml:space="preserve">, </w:t>
      </w:r>
      <w:r w:rsidRPr="00B2188E">
        <w:rPr>
          <w:rStyle w:val="hljs-string"/>
          <w:rFonts w:eastAsiaTheme="majorEastAsia"/>
          <w:sz w:val="22"/>
          <w:szCs w:val="22"/>
        </w:rPr>
        <w:t>"B"</w:t>
      </w:r>
      <w:r w:rsidRPr="00B2188E">
        <w:rPr>
          <w:rStyle w:val="HTMLCode"/>
          <w:rFonts w:eastAsiaTheme="majorEastAsia"/>
          <w:sz w:val="22"/>
          <w:szCs w:val="22"/>
        </w:rPr>
        <w:t xml:space="preserve">, </w:t>
      </w:r>
      <w:r w:rsidRPr="00B2188E">
        <w:rPr>
          <w:rStyle w:val="hljs-string"/>
          <w:rFonts w:eastAsiaTheme="majorEastAsia"/>
          <w:sz w:val="22"/>
          <w:szCs w:val="22"/>
        </w:rPr>
        <w:t>"C"</w:t>
      </w:r>
      <w:r w:rsidRPr="00B2188E">
        <w:rPr>
          <w:rStyle w:val="HTMLCode"/>
          <w:rFonts w:eastAsiaTheme="majorEastAsia"/>
          <w:sz w:val="22"/>
          <w:szCs w:val="22"/>
        </w:rPr>
        <w:t>);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list.forEach(s -&gt; System.out.println(s));</w:t>
      </w:r>
    </w:p>
    <w:p w:rsidR="00B11388" w:rsidRPr="00B2188E" w:rsidRDefault="00723327" w:rsidP="00B11388">
      <w:r>
        <w:rPr>
          <w:noProof/>
        </w:rPr>
        <w:pict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:rsidR="00B11388" w:rsidRPr="00B2188E" w:rsidRDefault="00B11388" w:rsidP="00B11388">
      <w:pPr>
        <w:pStyle w:val="Heading3"/>
      </w:pPr>
      <w:r w:rsidRPr="00B2188E">
        <w:t xml:space="preserve">2. </w:t>
      </w:r>
      <w:r w:rsidRPr="00B2188E">
        <w:rPr>
          <w:rStyle w:val="Strong"/>
          <w:b/>
          <w:bCs/>
        </w:rPr>
        <w:t>Write a Java 8 program to print even numbers from a list.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rStyle w:val="Strong"/>
          <w:sz w:val="22"/>
          <w:szCs w:val="22"/>
        </w:rPr>
        <w:t>Answer: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List&lt;Integer&gt; numbers = Arrays.asList(</w:t>
      </w:r>
      <w:r w:rsidRPr="00B2188E">
        <w:rPr>
          <w:rStyle w:val="hljs-number"/>
          <w:sz w:val="22"/>
          <w:szCs w:val="22"/>
        </w:rPr>
        <w:t>1</w:t>
      </w:r>
      <w:r w:rsidRPr="00B2188E">
        <w:rPr>
          <w:rStyle w:val="HTMLCode"/>
          <w:rFonts w:eastAsiaTheme="majorEastAsia"/>
          <w:sz w:val="22"/>
          <w:szCs w:val="22"/>
        </w:rPr>
        <w:t xml:space="preserve">, </w:t>
      </w:r>
      <w:r w:rsidRPr="00B2188E">
        <w:rPr>
          <w:rStyle w:val="hljs-number"/>
          <w:sz w:val="22"/>
          <w:szCs w:val="22"/>
        </w:rPr>
        <w:t>2</w:t>
      </w:r>
      <w:r w:rsidRPr="00B2188E">
        <w:rPr>
          <w:rStyle w:val="HTMLCode"/>
          <w:rFonts w:eastAsiaTheme="majorEastAsia"/>
          <w:sz w:val="22"/>
          <w:szCs w:val="22"/>
        </w:rPr>
        <w:t xml:space="preserve">, </w:t>
      </w:r>
      <w:r w:rsidRPr="00B2188E">
        <w:rPr>
          <w:rStyle w:val="hljs-number"/>
          <w:sz w:val="22"/>
          <w:szCs w:val="22"/>
        </w:rPr>
        <w:t>3</w:t>
      </w:r>
      <w:r w:rsidRPr="00B2188E">
        <w:rPr>
          <w:rStyle w:val="HTMLCode"/>
          <w:rFonts w:eastAsiaTheme="majorEastAsia"/>
          <w:sz w:val="22"/>
          <w:szCs w:val="22"/>
        </w:rPr>
        <w:t xml:space="preserve">, </w:t>
      </w:r>
      <w:r w:rsidRPr="00B2188E">
        <w:rPr>
          <w:rStyle w:val="hljs-number"/>
          <w:sz w:val="22"/>
          <w:szCs w:val="22"/>
        </w:rPr>
        <w:t>4</w:t>
      </w:r>
      <w:r w:rsidRPr="00B2188E">
        <w:rPr>
          <w:rStyle w:val="HTMLCode"/>
          <w:rFonts w:eastAsiaTheme="majorEastAsia"/>
          <w:sz w:val="22"/>
          <w:szCs w:val="22"/>
        </w:rPr>
        <w:t xml:space="preserve">, </w:t>
      </w:r>
      <w:r w:rsidRPr="00B2188E">
        <w:rPr>
          <w:rStyle w:val="hljs-number"/>
          <w:sz w:val="22"/>
          <w:szCs w:val="22"/>
        </w:rPr>
        <w:t>5</w:t>
      </w:r>
      <w:r w:rsidRPr="00B2188E">
        <w:rPr>
          <w:rStyle w:val="HTMLCode"/>
          <w:rFonts w:eastAsiaTheme="majorEastAsia"/>
          <w:sz w:val="22"/>
          <w:szCs w:val="22"/>
        </w:rPr>
        <w:t xml:space="preserve">, </w:t>
      </w:r>
      <w:r w:rsidRPr="00B2188E">
        <w:rPr>
          <w:rStyle w:val="hljs-number"/>
          <w:sz w:val="22"/>
          <w:szCs w:val="22"/>
        </w:rPr>
        <w:t>6</w:t>
      </w:r>
      <w:r w:rsidRPr="00B2188E">
        <w:rPr>
          <w:rStyle w:val="HTMLCode"/>
          <w:rFonts w:eastAsiaTheme="majorEastAsia"/>
          <w:sz w:val="22"/>
          <w:szCs w:val="22"/>
        </w:rPr>
        <w:t>);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numbers.stream()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   .filter(n -&gt; n % </w:t>
      </w:r>
      <w:r w:rsidRPr="00B2188E">
        <w:rPr>
          <w:rStyle w:val="hljs-number"/>
          <w:sz w:val="22"/>
          <w:szCs w:val="22"/>
        </w:rPr>
        <w:t>2</w:t>
      </w:r>
      <w:r w:rsidRPr="00B2188E">
        <w:rPr>
          <w:rStyle w:val="HTMLCode"/>
          <w:rFonts w:eastAsiaTheme="majorEastAsia"/>
          <w:sz w:val="22"/>
          <w:szCs w:val="22"/>
        </w:rPr>
        <w:t xml:space="preserve"> == </w:t>
      </w:r>
      <w:r w:rsidRPr="00B2188E">
        <w:rPr>
          <w:rStyle w:val="hljs-number"/>
          <w:sz w:val="22"/>
          <w:szCs w:val="22"/>
        </w:rPr>
        <w:t>0</w:t>
      </w:r>
      <w:r w:rsidRPr="00B2188E">
        <w:rPr>
          <w:rStyle w:val="HTMLCode"/>
          <w:rFonts w:eastAsiaTheme="majorEastAsia"/>
          <w:sz w:val="22"/>
          <w:szCs w:val="22"/>
        </w:rPr>
        <w:t>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   .forEach(System.out::println);</w:t>
      </w:r>
    </w:p>
    <w:p w:rsidR="00B11388" w:rsidRPr="00B2188E" w:rsidRDefault="00723327" w:rsidP="00B11388">
      <w:r>
        <w:rPr>
          <w:noProof/>
        </w:rPr>
        <w:pict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:rsidR="00B11388" w:rsidRPr="00B2188E" w:rsidRDefault="00B11388" w:rsidP="00B11388">
      <w:pPr>
        <w:pStyle w:val="Heading3"/>
      </w:pPr>
      <w:r w:rsidRPr="00B2188E">
        <w:t xml:space="preserve">3. </w:t>
      </w:r>
      <w:r w:rsidRPr="00B2188E">
        <w:rPr>
          <w:rStyle w:val="Strong"/>
          <w:b/>
          <w:bCs/>
        </w:rPr>
        <w:t>How do you convert a list of Strings to uppercase using streams?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rStyle w:val="Strong"/>
          <w:sz w:val="22"/>
          <w:szCs w:val="22"/>
        </w:rPr>
        <w:t>Answer: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List&lt;String&gt; names = Arrays.asList(</w:t>
      </w:r>
      <w:r w:rsidRPr="00B2188E">
        <w:rPr>
          <w:rStyle w:val="hljs-string"/>
          <w:rFonts w:eastAsiaTheme="majorEastAsia"/>
          <w:sz w:val="22"/>
          <w:szCs w:val="22"/>
        </w:rPr>
        <w:t>"raj"</w:t>
      </w:r>
      <w:r w:rsidRPr="00B2188E">
        <w:rPr>
          <w:rStyle w:val="HTMLCode"/>
          <w:rFonts w:eastAsiaTheme="majorEastAsia"/>
          <w:sz w:val="22"/>
          <w:szCs w:val="22"/>
        </w:rPr>
        <w:t xml:space="preserve">, </w:t>
      </w:r>
      <w:r w:rsidRPr="00B2188E">
        <w:rPr>
          <w:rStyle w:val="hljs-string"/>
          <w:rFonts w:eastAsiaTheme="majorEastAsia"/>
          <w:sz w:val="22"/>
          <w:szCs w:val="22"/>
        </w:rPr>
        <w:t>"amit"</w:t>
      </w:r>
      <w:r w:rsidRPr="00B2188E">
        <w:rPr>
          <w:rStyle w:val="HTMLCode"/>
          <w:rFonts w:eastAsiaTheme="majorEastAsia"/>
          <w:sz w:val="22"/>
          <w:szCs w:val="22"/>
        </w:rPr>
        <w:t xml:space="preserve">, </w:t>
      </w:r>
      <w:r w:rsidRPr="00B2188E">
        <w:rPr>
          <w:rStyle w:val="hljs-string"/>
          <w:rFonts w:eastAsiaTheme="majorEastAsia"/>
          <w:sz w:val="22"/>
          <w:szCs w:val="22"/>
        </w:rPr>
        <w:t>"neha"</w:t>
      </w:r>
      <w:r w:rsidRPr="00B2188E">
        <w:rPr>
          <w:rStyle w:val="HTMLCode"/>
          <w:rFonts w:eastAsiaTheme="majorEastAsia"/>
          <w:sz w:val="22"/>
          <w:szCs w:val="22"/>
        </w:rPr>
        <w:t>);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List&lt;String&gt; upperNames = names.stream()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                           .map(String::toUpperCase)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                           .collect(Collectors.toList());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System.out.println(upperNames);</w:t>
      </w:r>
    </w:p>
    <w:p w:rsidR="00B11388" w:rsidRPr="00B2188E" w:rsidRDefault="00723327" w:rsidP="00B11388">
      <w:r>
        <w:rPr>
          <w:noProof/>
        </w:rPr>
        <w:pict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:rsidR="00B11388" w:rsidRPr="00B2188E" w:rsidRDefault="00B11388" w:rsidP="00B11388">
      <w:pPr>
        <w:pStyle w:val="Heading3"/>
      </w:pPr>
      <w:r w:rsidRPr="00B2188E">
        <w:t xml:space="preserve">4. </w:t>
      </w:r>
      <w:r w:rsidRPr="00B2188E">
        <w:rPr>
          <w:rStyle w:val="Strong"/>
          <w:b/>
          <w:bCs/>
        </w:rPr>
        <w:t>What is a functional interface? Give an example.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rStyle w:val="Strong"/>
          <w:sz w:val="22"/>
          <w:szCs w:val="22"/>
        </w:rPr>
        <w:t>Answer: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sz w:val="22"/>
          <w:szCs w:val="22"/>
        </w:rPr>
        <w:t xml:space="preserve">A functional interface is an interface that contains only </w:t>
      </w:r>
      <w:r w:rsidRPr="00B2188E">
        <w:rPr>
          <w:rStyle w:val="Strong"/>
          <w:sz w:val="22"/>
          <w:szCs w:val="22"/>
        </w:rPr>
        <w:t>one abstract method</w:t>
      </w:r>
      <w:r w:rsidRPr="00B2188E">
        <w:rPr>
          <w:sz w:val="22"/>
          <w:szCs w:val="22"/>
        </w:rPr>
        <w:t>.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rStyle w:val="Strong"/>
          <w:sz w:val="22"/>
          <w:szCs w:val="22"/>
        </w:rPr>
        <w:t>Example: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lastRenderedPageBreak/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ljs-meta"/>
          <w:rFonts w:eastAsiaTheme="majorEastAsia"/>
          <w:sz w:val="22"/>
          <w:szCs w:val="22"/>
        </w:rPr>
        <w:t>@FunctionalInterface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ljs-keyword"/>
          <w:sz w:val="22"/>
          <w:szCs w:val="22"/>
        </w:rPr>
        <w:t>interface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title"/>
          <w:sz w:val="22"/>
          <w:szCs w:val="22"/>
        </w:rPr>
        <w:t>MyFunctionalInterface</w:t>
      </w:r>
      <w:r w:rsidRPr="00B2188E">
        <w:rPr>
          <w:rStyle w:val="HTMLCode"/>
          <w:rFonts w:eastAsiaTheme="majorEastAsia"/>
          <w:sz w:val="22"/>
          <w:szCs w:val="22"/>
        </w:rPr>
        <w:t xml:space="preserve"> {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</w:t>
      </w:r>
      <w:r w:rsidRPr="00B2188E">
        <w:rPr>
          <w:rStyle w:val="hljs-keyword"/>
          <w:sz w:val="22"/>
          <w:szCs w:val="22"/>
        </w:rPr>
        <w:t>void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title"/>
          <w:sz w:val="22"/>
          <w:szCs w:val="22"/>
        </w:rPr>
        <w:t>sayHello</w:t>
      </w:r>
      <w:r w:rsidRPr="00B2188E">
        <w:rPr>
          <w:rStyle w:val="hljs-params"/>
          <w:sz w:val="22"/>
          <w:szCs w:val="22"/>
        </w:rPr>
        <w:t>()</w:t>
      </w:r>
      <w:r w:rsidRPr="00B2188E">
        <w:rPr>
          <w:rStyle w:val="HTMLCode"/>
          <w:rFonts w:eastAsiaTheme="majorEastAsia"/>
          <w:sz w:val="22"/>
          <w:szCs w:val="22"/>
        </w:rPr>
        <w:t>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}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sz w:val="22"/>
          <w:szCs w:val="22"/>
        </w:rPr>
        <w:t>You can implement it using a lambda: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ljs-type"/>
          <w:sz w:val="22"/>
          <w:szCs w:val="22"/>
        </w:rPr>
        <w:t>MyFunctionalInterface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variable"/>
          <w:sz w:val="22"/>
          <w:szCs w:val="22"/>
        </w:rPr>
        <w:t>greet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operator"/>
          <w:sz w:val="22"/>
          <w:szCs w:val="22"/>
        </w:rPr>
        <w:t>=</w:t>
      </w:r>
      <w:r w:rsidRPr="00B2188E">
        <w:rPr>
          <w:rStyle w:val="HTMLCode"/>
          <w:rFonts w:eastAsiaTheme="majorEastAsia"/>
          <w:sz w:val="22"/>
          <w:szCs w:val="22"/>
        </w:rPr>
        <w:t xml:space="preserve"> () -&gt; System.out.println(</w:t>
      </w:r>
      <w:r w:rsidRPr="00B2188E">
        <w:rPr>
          <w:rStyle w:val="hljs-string"/>
          <w:rFonts w:eastAsiaTheme="majorEastAsia"/>
          <w:sz w:val="22"/>
          <w:szCs w:val="22"/>
        </w:rPr>
        <w:t>"Hello!"</w:t>
      </w:r>
      <w:r w:rsidRPr="00B2188E">
        <w:rPr>
          <w:rStyle w:val="HTMLCode"/>
          <w:rFonts w:eastAsiaTheme="majorEastAsia"/>
          <w:sz w:val="22"/>
          <w:szCs w:val="22"/>
        </w:rPr>
        <w:t>);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greet.sayHello();</w:t>
      </w:r>
    </w:p>
    <w:p w:rsidR="00B11388" w:rsidRPr="00B2188E" w:rsidRDefault="00723327" w:rsidP="00B11388">
      <w:r>
        <w:rPr>
          <w:noProof/>
        </w:rPr>
        <w:pict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:rsidR="00B11388" w:rsidRPr="00B2188E" w:rsidRDefault="00B11388" w:rsidP="00B11388">
      <w:pPr>
        <w:pStyle w:val="Heading3"/>
      </w:pPr>
      <w:r w:rsidRPr="00B2188E">
        <w:t xml:space="preserve">5. </w:t>
      </w:r>
      <w:r w:rsidRPr="00B2188E">
        <w:rPr>
          <w:rStyle w:val="Strong"/>
          <w:b/>
          <w:bCs/>
        </w:rPr>
        <w:t xml:space="preserve">What is the use of </w:t>
      </w:r>
      <w:r w:rsidRPr="00B2188E">
        <w:rPr>
          <w:rStyle w:val="HTMLCode"/>
          <w:rFonts w:eastAsiaTheme="majorEastAsia"/>
          <w:sz w:val="22"/>
          <w:szCs w:val="22"/>
        </w:rPr>
        <w:t>Optional</w:t>
      </w:r>
      <w:r w:rsidRPr="00B2188E">
        <w:rPr>
          <w:rStyle w:val="Strong"/>
          <w:b/>
          <w:bCs/>
        </w:rPr>
        <w:t xml:space="preserve"> in Java 8?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rStyle w:val="Strong"/>
          <w:sz w:val="22"/>
          <w:szCs w:val="22"/>
        </w:rPr>
        <w:t>Answer:</w:t>
      </w:r>
      <w:r w:rsidRPr="00B2188E">
        <w:rPr>
          <w:sz w:val="22"/>
          <w:szCs w:val="22"/>
        </w:rPr>
        <w:br/>
      </w:r>
      <w:r w:rsidRPr="00B2188E">
        <w:rPr>
          <w:rStyle w:val="HTMLCode"/>
          <w:rFonts w:eastAsiaTheme="majorEastAsia"/>
          <w:sz w:val="22"/>
          <w:szCs w:val="22"/>
        </w:rPr>
        <w:t>Optional</w:t>
      </w:r>
      <w:r w:rsidRPr="00B2188E">
        <w:rPr>
          <w:sz w:val="22"/>
          <w:szCs w:val="22"/>
        </w:rPr>
        <w:t xml:space="preserve"> is a container object used to contain </w:t>
      </w:r>
      <w:r w:rsidRPr="00B2188E">
        <w:rPr>
          <w:rStyle w:val="Strong"/>
          <w:sz w:val="22"/>
          <w:szCs w:val="22"/>
        </w:rPr>
        <w:t>not-null objects</w:t>
      </w:r>
      <w:r w:rsidRPr="00B2188E">
        <w:rPr>
          <w:sz w:val="22"/>
          <w:szCs w:val="22"/>
        </w:rPr>
        <w:t xml:space="preserve">. It is used to avoid </w:t>
      </w:r>
      <w:r w:rsidRPr="00B2188E">
        <w:rPr>
          <w:rStyle w:val="HTMLCode"/>
          <w:rFonts w:eastAsiaTheme="majorEastAsia"/>
          <w:sz w:val="22"/>
          <w:szCs w:val="22"/>
        </w:rPr>
        <w:t>NullPointerException</w:t>
      </w:r>
      <w:r w:rsidRPr="00B2188E">
        <w:rPr>
          <w:sz w:val="22"/>
          <w:szCs w:val="22"/>
        </w:rPr>
        <w:t>.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rStyle w:val="Strong"/>
          <w:sz w:val="22"/>
          <w:szCs w:val="22"/>
        </w:rPr>
        <w:t>Example: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Optional&lt;String&gt; name = Optional.of(</w:t>
      </w:r>
      <w:r w:rsidRPr="00B2188E">
        <w:rPr>
          <w:rStyle w:val="hljs-string"/>
          <w:rFonts w:eastAsiaTheme="majorEastAsia"/>
          <w:sz w:val="22"/>
          <w:szCs w:val="22"/>
        </w:rPr>
        <w:t>"Raj"</w:t>
      </w:r>
      <w:r w:rsidRPr="00B2188E">
        <w:rPr>
          <w:rStyle w:val="HTMLCode"/>
          <w:rFonts w:eastAsiaTheme="majorEastAsia"/>
          <w:sz w:val="22"/>
          <w:szCs w:val="22"/>
        </w:rPr>
        <w:t>);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name.ifPresent(System.out::println);</w:t>
      </w:r>
    </w:p>
    <w:p w:rsidR="00B11388" w:rsidRPr="00B2188E" w:rsidRDefault="00723327" w:rsidP="00B11388">
      <w:r>
        <w:rPr>
          <w:noProof/>
        </w:rPr>
        <w:pict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:rsidR="00B11388" w:rsidRPr="00B2188E" w:rsidRDefault="00B11388" w:rsidP="00B11388">
      <w:pPr>
        <w:pStyle w:val="Heading3"/>
      </w:pPr>
      <w:r w:rsidRPr="00B2188E">
        <w:t xml:space="preserve">6. </w:t>
      </w:r>
      <w:r w:rsidRPr="00B2188E">
        <w:rPr>
          <w:rStyle w:val="Strong"/>
          <w:b/>
          <w:bCs/>
        </w:rPr>
        <w:t>Find the first non-repeated character in a string using Java 8.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rStyle w:val="Strong"/>
          <w:sz w:val="22"/>
          <w:szCs w:val="22"/>
        </w:rPr>
        <w:t>Answer: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ljs-type"/>
          <w:sz w:val="22"/>
          <w:szCs w:val="22"/>
        </w:rPr>
        <w:t>String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variable"/>
          <w:sz w:val="22"/>
          <w:szCs w:val="22"/>
        </w:rPr>
        <w:t>input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operator"/>
          <w:sz w:val="22"/>
          <w:szCs w:val="22"/>
        </w:rPr>
        <w:t>=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string"/>
          <w:rFonts w:eastAsiaTheme="majorEastAsia"/>
          <w:sz w:val="22"/>
          <w:szCs w:val="22"/>
        </w:rPr>
        <w:t>"programming"</w:t>
      </w:r>
      <w:r w:rsidRPr="00B2188E">
        <w:rPr>
          <w:rStyle w:val="HTMLCode"/>
          <w:rFonts w:eastAsiaTheme="majorEastAsia"/>
          <w:sz w:val="22"/>
          <w:szCs w:val="22"/>
        </w:rPr>
        <w:t>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ljs-type"/>
          <w:sz w:val="22"/>
          <w:szCs w:val="22"/>
        </w:rPr>
        <w:t>Character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variable"/>
          <w:sz w:val="22"/>
          <w:szCs w:val="22"/>
        </w:rPr>
        <w:t>result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operator"/>
          <w:sz w:val="22"/>
          <w:szCs w:val="22"/>
        </w:rPr>
        <w:t>=</w:t>
      </w:r>
      <w:r w:rsidRPr="00B2188E">
        <w:rPr>
          <w:rStyle w:val="HTMLCode"/>
          <w:rFonts w:eastAsiaTheme="majorEastAsia"/>
          <w:sz w:val="22"/>
          <w:szCs w:val="22"/>
        </w:rPr>
        <w:t xml:space="preserve"> input.chars()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.mapToObj(c -&gt; (</w:t>
      </w:r>
      <w:r w:rsidRPr="00B2188E">
        <w:rPr>
          <w:rStyle w:val="hljs-type"/>
          <w:sz w:val="22"/>
          <w:szCs w:val="22"/>
        </w:rPr>
        <w:t>char</w:t>
      </w:r>
      <w:r w:rsidRPr="00B2188E">
        <w:rPr>
          <w:rStyle w:val="HTMLCode"/>
          <w:rFonts w:eastAsiaTheme="majorEastAsia"/>
          <w:sz w:val="22"/>
          <w:szCs w:val="22"/>
        </w:rPr>
        <w:t>) c)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.collect(Collectors.groupingBy(c -&gt; c, LinkedHashMap::</w:t>
      </w:r>
      <w:r w:rsidRPr="00B2188E">
        <w:rPr>
          <w:rStyle w:val="hljs-keyword"/>
          <w:sz w:val="22"/>
          <w:szCs w:val="22"/>
        </w:rPr>
        <w:t>new</w:t>
      </w:r>
      <w:r w:rsidRPr="00B2188E">
        <w:rPr>
          <w:rStyle w:val="HTMLCode"/>
          <w:rFonts w:eastAsiaTheme="majorEastAsia"/>
          <w:sz w:val="22"/>
          <w:szCs w:val="22"/>
        </w:rPr>
        <w:t>, Collectors.counting()))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.entrySet()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.stream()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.filter(entry -&gt; entry.getValue() == </w:t>
      </w:r>
      <w:r w:rsidRPr="00B2188E">
        <w:rPr>
          <w:rStyle w:val="hljs-number"/>
          <w:sz w:val="22"/>
          <w:szCs w:val="22"/>
        </w:rPr>
        <w:t>1</w:t>
      </w:r>
      <w:r w:rsidRPr="00B2188E">
        <w:rPr>
          <w:rStyle w:val="HTMLCode"/>
          <w:rFonts w:eastAsiaTheme="majorEastAsia"/>
          <w:sz w:val="22"/>
          <w:szCs w:val="22"/>
        </w:rPr>
        <w:t>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.map(Map.Entry::getKey)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.findFirst()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.orElse(</w:t>
      </w:r>
      <w:r w:rsidRPr="00B2188E">
        <w:rPr>
          <w:rStyle w:val="hljs-literal"/>
          <w:sz w:val="22"/>
          <w:szCs w:val="22"/>
        </w:rPr>
        <w:t>null</w:t>
      </w:r>
      <w:r w:rsidRPr="00B2188E">
        <w:rPr>
          <w:rStyle w:val="HTMLCode"/>
          <w:rFonts w:eastAsiaTheme="majorEastAsia"/>
          <w:sz w:val="22"/>
          <w:szCs w:val="22"/>
        </w:rPr>
        <w:t>);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System.out.println(result); </w:t>
      </w:r>
      <w:r w:rsidRPr="00B2188E">
        <w:rPr>
          <w:rStyle w:val="hljs-comment"/>
          <w:sz w:val="22"/>
          <w:szCs w:val="22"/>
        </w:rPr>
        <w:t>// 'p'</w:t>
      </w:r>
    </w:p>
    <w:p w:rsidR="00B11388" w:rsidRPr="00B2188E" w:rsidRDefault="00723327" w:rsidP="00B11388">
      <w:r>
        <w:rPr>
          <w:noProof/>
        </w:rPr>
        <w:pict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:rsidR="00B11388" w:rsidRPr="00B2188E" w:rsidRDefault="00B11388" w:rsidP="00B11388">
      <w:pPr>
        <w:pStyle w:val="Heading3"/>
      </w:pPr>
      <w:r w:rsidRPr="00B2188E">
        <w:t xml:space="preserve">7. </w:t>
      </w:r>
      <w:r w:rsidRPr="00B2188E">
        <w:rPr>
          <w:rStyle w:val="Strong"/>
          <w:b/>
          <w:bCs/>
        </w:rPr>
        <w:t>How to sort a list of employees by salary using streams?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rStyle w:val="Strong"/>
          <w:sz w:val="22"/>
          <w:szCs w:val="22"/>
        </w:rPr>
        <w:t>Answer: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List&lt;Employee&gt; employees = Arrays.asList(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</w:t>
      </w:r>
      <w:r w:rsidRPr="00B2188E">
        <w:rPr>
          <w:rStyle w:val="hljs-keyword"/>
          <w:sz w:val="22"/>
          <w:szCs w:val="22"/>
        </w:rPr>
        <w:t>new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title"/>
          <w:sz w:val="22"/>
          <w:szCs w:val="22"/>
        </w:rPr>
        <w:t>Employee</w:t>
      </w:r>
      <w:r w:rsidRPr="00B2188E">
        <w:rPr>
          <w:rStyle w:val="HTMLCode"/>
          <w:rFonts w:eastAsiaTheme="majorEastAsia"/>
          <w:sz w:val="22"/>
          <w:szCs w:val="22"/>
        </w:rPr>
        <w:t>(</w:t>
      </w:r>
      <w:r w:rsidRPr="00B2188E">
        <w:rPr>
          <w:rStyle w:val="hljs-string"/>
          <w:rFonts w:eastAsiaTheme="majorEastAsia"/>
          <w:sz w:val="22"/>
          <w:szCs w:val="22"/>
        </w:rPr>
        <w:t>"John"</w:t>
      </w:r>
      <w:r w:rsidRPr="00B2188E">
        <w:rPr>
          <w:rStyle w:val="HTMLCode"/>
          <w:rFonts w:eastAsiaTheme="majorEastAsia"/>
          <w:sz w:val="22"/>
          <w:szCs w:val="22"/>
        </w:rPr>
        <w:t xml:space="preserve">, </w:t>
      </w:r>
      <w:r w:rsidRPr="00B2188E">
        <w:rPr>
          <w:rStyle w:val="hljs-number"/>
          <w:sz w:val="22"/>
          <w:szCs w:val="22"/>
        </w:rPr>
        <w:t>3000</w:t>
      </w:r>
      <w:r w:rsidRPr="00B2188E">
        <w:rPr>
          <w:rStyle w:val="HTMLCode"/>
          <w:rFonts w:eastAsiaTheme="majorEastAsia"/>
          <w:sz w:val="22"/>
          <w:szCs w:val="22"/>
        </w:rPr>
        <w:t>),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lastRenderedPageBreak/>
        <w:t xml:space="preserve">    </w:t>
      </w:r>
      <w:r w:rsidRPr="00B2188E">
        <w:rPr>
          <w:rStyle w:val="hljs-keyword"/>
          <w:sz w:val="22"/>
          <w:szCs w:val="22"/>
        </w:rPr>
        <w:t>new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title"/>
          <w:sz w:val="22"/>
          <w:szCs w:val="22"/>
        </w:rPr>
        <w:t>Employee</w:t>
      </w:r>
      <w:r w:rsidRPr="00B2188E">
        <w:rPr>
          <w:rStyle w:val="HTMLCode"/>
          <w:rFonts w:eastAsiaTheme="majorEastAsia"/>
          <w:sz w:val="22"/>
          <w:szCs w:val="22"/>
        </w:rPr>
        <w:t>(</w:t>
      </w:r>
      <w:r w:rsidRPr="00B2188E">
        <w:rPr>
          <w:rStyle w:val="hljs-string"/>
          <w:rFonts w:eastAsiaTheme="majorEastAsia"/>
          <w:sz w:val="22"/>
          <w:szCs w:val="22"/>
        </w:rPr>
        <w:t>"Jane"</w:t>
      </w:r>
      <w:r w:rsidRPr="00B2188E">
        <w:rPr>
          <w:rStyle w:val="HTMLCode"/>
          <w:rFonts w:eastAsiaTheme="majorEastAsia"/>
          <w:sz w:val="22"/>
          <w:szCs w:val="22"/>
        </w:rPr>
        <w:t xml:space="preserve">, </w:t>
      </w:r>
      <w:r w:rsidRPr="00B2188E">
        <w:rPr>
          <w:rStyle w:val="hljs-number"/>
          <w:sz w:val="22"/>
          <w:szCs w:val="22"/>
        </w:rPr>
        <w:t>4000</w:t>
      </w:r>
      <w:r w:rsidRPr="00B2188E">
        <w:rPr>
          <w:rStyle w:val="HTMLCode"/>
          <w:rFonts w:eastAsiaTheme="majorEastAsia"/>
          <w:sz w:val="22"/>
          <w:szCs w:val="22"/>
        </w:rPr>
        <w:t>),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</w:t>
      </w:r>
      <w:r w:rsidRPr="00B2188E">
        <w:rPr>
          <w:rStyle w:val="hljs-keyword"/>
          <w:sz w:val="22"/>
          <w:szCs w:val="22"/>
        </w:rPr>
        <w:t>new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title"/>
          <w:sz w:val="22"/>
          <w:szCs w:val="22"/>
        </w:rPr>
        <w:t>Employee</w:t>
      </w:r>
      <w:r w:rsidRPr="00B2188E">
        <w:rPr>
          <w:rStyle w:val="HTMLCode"/>
          <w:rFonts w:eastAsiaTheme="majorEastAsia"/>
          <w:sz w:val="22"/>
          <w:szCs w:val="22"/>
        </w:rPr>
        <w:t>(</w:t>
      </w:r>
      <w:r w:rsidRPr="00B2188E">
        <w:rPr>
          <w:rStyle w:val="hljs-string"/>
          <w:rFonts w:eastAsiaTheme="majorEastAsia"/>
          <w:sz w:val="22"/>
          <w:szCs w:val="22"/>
        </w:rPr>
        <w:t>"Alex"</w:t>
      </w:r>
      <w:r w:rsidRPr="00B2188E">
        <w:rPr>
          <w:rStyle w:val="HTMLCode"/>
          <w:rFonts w:eastAsiaTheme="majorEastAsia"/>
          <w:sz w:val="22"/>
          <w:szCs w:val="22"/>
        </w:rPr>
        <w:t xml:space="preserve">, </w:t>
      </w:r>
      <w:r w:rsidRPr="00B2188E">
        <w:rPr>
          <w:rStyle w:val="hljs-number"/>
          <w:sz w:val="22"/>
          <w:szCs w:val="22"/>
        </w:rPr>
        <w:t>2500</w:t>
      </w:r>
      <w:r w:rsidRPr="00B2188E">
        <w:rPr>
          <w:rStyle w:val="HTMLCode"/>
          <w:rFonts w:eastAsiaTheme="majorEastAsia"/>
          <w:sz w:val="22"/>
          <w:szCs w:val="22"/>
        </w:rPr>
        <w:t>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);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employees.stream()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     .sorted(Comparator.comparing(Employee::getSalary))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     .forEach(e -&gt; System.out.println(e.getName() + </w:t>
      </w:r>
      <w:r w:rsidRPr="00B2188E">
        <w:rPr>
          <w:rStyle w:val="hljs-string"/>
          <w:rFonts w:eastAsiaTheme="majorEastAsia"/>
          <w:sz w:val="22"/>
          <w:szCs w:val="22"/>
        </w:rPr>
        <w:t>": "</w:t>
      </w:r>
      <w:r w:rsidRPr="00B2188E">
        <w:rPr>
          <w:rStyle w:val="HTMLCode"/>
          <w:rFonts w:eastAsiaTheme="majorEastAsia"/>
          <w:sz w:val="22"/>
          <w:szCs w:val="22"/>
        </w:rPr>
        <w:t xml:space="preserve"> + e.getSalary()));</w:t>
      </w:r>
    </w:p>
    <w:p w:rsidR="00B11388" w:rsidRPr="00B2188E" w:rsidRDefault="00723327" w:rsidP="00B11388">
      <w:r>
        <w:rPr>
          <w:noProof/>
        </w:rPr>
        <w:pict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B11388" w:rsidRPr="00B2188E" w:rsidRDefault="00B11388" w:rsidP="00B11388">
      <w:pPr>
        <w:pStyle w:val="Heading3"/>
      </w:pPr>
      <w:r w:rsidRPr="00B2188E">
        <w:t xml:space="preserve">8. </w:t>
      </w:r>
      <w:r w:rsidRPr="00B2188E">
        <w:rPr>
          <w:rStyle w:val="Strong"/>
          <w:b/>
          <w:bCs/>
        </w:rPr>
        <w:t>What is method reference in Java 8? Give examples.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rStyle w:val="Strong"/>
          <w:sz w:val="22"/>
          <w:szCs w:val="22"/>
        </w:rPr>
        <w:t>Answer:</w:t>
      </w:r>
      <w:r w:rsidRPr="00B2188E">
        <w:rPr>
          <w:sz w:val="22"/>
          <w:szCs w:val="22"/>
        </w:rPr>
        <w:br/>
        <w:t>Method reference is a shorthand notation of a lambda expression to call a method.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rStyle w:val="Strong"/>
          <w:sz w:val="22"/>
          <w:szCs w:val="22"/>
        </w:rPr>
        <w:t>Syntax: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ClassName::methodName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rStyle w:val="Strong"/>
          <w:sz w:val="22"/>
          <w:szCs w:val="22"/>
        </w:rPr>
        <w:t>Example: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List&lt;String&gt; list = Arrays.asList(</w:t>
      </w:r>
      <w:r w:rsidRPr="00B2188E">
        <w:rPr>
          <w:rStyle w:val="hljs-string"/>
          <w:rFonts w:eastAsiaTheme="majorEastAsia"/>
          <w:sz w:val="22"/>
          <w:szCs w:val="22"/>
        </w:rPr>
        <w:t>"A"</w:t>
      </w:r>
      <w:r w:rsidRPr="00B2188E">
        <w:rPr>
          <w:rStyle w:val="HTMLCode"/>
          <w:rFonts w:eastAsiaTheme="majorEastAsia"/>
          <w:sz w:val="22"/>
          <w:szCs w:val="22"/>
        </w:rPr>
        <w:t xml:space="preserve">, </w:t>
      </w:r>
      <w:r w:rsidRPr="00B2188E">
        <w:rPr>
          <w:rStyle w:val="hljs-string"/>
          <w:rFonts w:eastAsiaTheme="majorEastAsia"/>
          <w:sz w:val="22"/>
          <w:szCs w:val="22"/>
        </w:rPr>
        <w:t>"B"</w:t>
      </w:r>
      <w:r w:rsidRPr="00B2188E">
        <w:rPr>
          <w:rStyle w:val="HTMLCode"/>
          <w:rFonts w:eastAsiaTheme="majorEastAsia"/>
          <w:sz w:val="22"/>
          <w:szCs w:val="22"/>
        </w:rPr>
        <w:t xml:space="preserve">, </w:t>
      </w:r>
      <w:r w:rsidRPr="00B2188E">
        <w:rPr>
          <w:rStyle w:val="hljs-string"/>
          <w:rFonts w:eastAsiaTheme="majorEastAsia"/>
          <w:sz w:val="22"/>
          <w:szCs w:val="22"/>
        </w:rPr>
        <w:t>"C"</w:t>
      </w:r>
      <w:r w:rsidRPr="00B2188E">
        <w:rPr>
          <w:rStyle w:val="HTMLCode"/>
          <w:rFonts w:eastAsiaTheme="majorEastAsia"/>
          <w:sz w:val="22"/>
          <w:szCs w:val="22"/>
        </w:rPr>
        <w:t>);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list.forEach(System.out::println);  </w:t>
      </w:r>
      <w:r w:rsidRPr="00B2188E">
        <w:rPr>
          <w:rStyle w:val="hljs-comment"/>
          <w:sz w:val="22"/>
          <w:szCs w:val="22"/>
        </w:rPr>
        <w:t>// instead of s -&gt; System.out.println(s)</w:t>
      </w:r>
    </w:p>
    <w:p w:rsidR="00B11388" w:rsidRPr="00B2188E" w:rsidRDefault="00723327" w:rsidP="00B11388">
      <w:r>
        <w:rPr>
          <w:noProof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B11388" w:rsidRPr="00B2188E" w:rsidRDefault="00B11388" w:rsidP="00B11388">
      <w:pPr>
        <w:pStyle w:val="Heading3"/>
      </w:pPr>
      <w:r w:rsidRPr="00B2188E">
        <w:t xml:space="preserve">9. </w:t>
      </w:r>
      <w:r w:rsidRPr="00B2188E">
        <w:rPr>
          <w:rStyle w:val="Strong"/>
          <w:b/>
          <w:bCs/>
        </w:rPr>
        <w:t>Count number of words in a sentence using streams.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rStyle w:val="Strong"/>
          <w:sz w:val="22"/>
          <w:szCs w:val="22"/>
        </w:rPr>
        <w:t>Answer: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ljs-type"/>
          <w:sz w:val="22"/>
          <w:szCs w:val="22"/>
        </w:rPr>
        <w:t>String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variable"/>
          <w:sz w:val="22"/>
          <w:szCs w:val="22"/>
        </w:rPr>
        <w:t>sentence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operator"/>
          <w:sz w:val="22"/>
          <w:szCs w:val="22"/>
        </w:rPr>
        <w:t>=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string"/>
          <w:rFonts w:eastAsiaTheme="majorEastAsia"/>
          <w:sz w:val="22"/>
          <w:szCs w:val="22"/>
        </w:rPr>
        <w:t>"Java 8 makes coding easy"</w:t>
      </w:r>
      <w:r w:rsidRPr="00B2188E">
        <w:rPr>
          <w:rStyle w:val="HTMLCode"/>
          <w:rFonts w:eastAsiaTheme="majorEastAsia"/>
          <w:sz w:val="22"/>
          <w:szCs w:val="22"/>
        </w:rPr>
        <w:t>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ljs-type"/>
          <w:sz w:val="22"/>
          <w:szCs w:val="22"/>
        </w:rPr>
        <w:t>long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variable"/>
          <w:sz w:val="22"/>
          <w:szCs w:val="22"/>
        </w:rPr>
        <w:t>count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operator"/>
          <w:sz w:val="22"/>
          <w:szCs w:val="22"/>
        </w:rPr>
        <w:t>=</w:t>
      </w:r>
      <w:r w:rsidRPr="00B2188E">
        <w:rPr>
          <w:rStyle w:val="HTMLCode"/>
          <w:rFonts w:eastAsiaTheme="majorEastAsia"/>
          <w:sz w:val="22"/>
          <w:szCs w:val="22"/>
        </w:rPr>
        <w:t xml:space="preserve"> Arrays.stream(sentence.split(</w:t>
      </w:r>
      <w:r w:rsidRPr="00B2188E">
        <w:rPr>
          <w:rStyle w:val="hljs-string"/>
          <w:rFonts w:eastAsiaTheme="majorEastAsia"/>
          <w:sz w:val="22"/>
          <w:szCs w:val="22"/>
        </w:rPr>
        <w:t>" "</w:t>
      </w:r>
      <w:r w:rsidRPr="00B2188E">
        <w:rPr>
          <w:rStyle w:val="HTMLCode"/>
          <w:rFonts w:eastAsiaTheme="majorEastAsia"/>
          <w:sz w:val="22"/>
          <w:szCs w:val="22"/>
        </w:rPr>
        <w:t>))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               .count();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System.out.println(</w:t>
      </w:r>
      <w:r w:rsidRPr="00B2188E">
        <w:rPr>
          <w:rStyle w:val="hljs-string"/>
          <w:rFonts w:eastAsiaTheme="majorEastAsia"/>
          <w:sz w:val="22"/>
          <w:szCs w:val="22"/>
        </w:rPr>
        <w:t>"Word count: "</w:t>
      </w:r>
      <w:r w:rsidRPr="00B2188E">
        <w:rPr>
          <w:rStyle w:val="HTMLCode"/>
          <w:rFonts w:eastAsiaTheme="majorEastAsia"/>
          <w:sz w:val="22"/>
          <w:szCs w:val="22"/>
        </w:rPr>
        <w:t xml:space="preserve"> + count);</w:t>
      </w:r>
    </w:p>
    <w:p w:rsidR="00B11388" w:rsidRPr="00B2188E" w:rsidRDefault="00723327" w:rsidP="00B11388">
      <w:r>
        <w:rPr>
          <w:noProof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B11388" w:rsidRPr="00B2188E" w:rsidRDefault="00B11388" w:rsidP="00B11388">
      <w:pPr>
        <w:pStyle w:val="Heading3"/>
      </w:pPr>
      <w:r w:rsidRPr="00B2188E">
        <w:t xml:space="preserve">10. </w:t>
      </w:r>
      <w:r w:rsidRPr="00B2188E">
        <w:rPr>
          <w:rStyle w:val="Strong"/>
          <w:b/>
          <w:bCs/>
        </w:rPr>
        <w:t>How to check if a string contains only digits using Java 8?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rStyle w:val="Strong"/>
          <w:sz w:val="22"/>
          <w:szCs w:val="22"/>
        </w:rPr>
        <w:t>Answer: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ljs-type"/>
          <w:sz w:val="22"/>
          <w:szCs w:val="22"/>
        </w:rPr>
        <w:t>String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variable"/>
          <w:sz w:val="22"/>
          <w:szCs w:val="22"/>
        </w:rPr>
        <w:t>input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operator"/>
          <w:sz w:val="22"/>
          <w:szCs w:val="22"/>
        </w:rPr>
        <w:t>=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string"/>
          <w:rFonts w:eastAsiaTheme="majorEastAsia"/>
          <w:sz w:val="22"/>
          <w:szCs w:val="22"/>
        </w:rPr>
        <w:t>"123456"</w:t>
      </w:r>
      <w:r w:rsidRPr="00B2188E">
        <w:rPr>
          <w:rStyle w:val="HTMLCode"/>
          <w:rFonts w:eastAsiaTheme="majorEastAsia"/>
          <w:sz w:val="22"/>
          <w:szCs w:val="22"/>
        </w:rPr>
        <w:t>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ljs-type"/>
          <w:sz w:val="22"/>
          <w:szCs w:val="22"/>
        </w:rPr>
        <w:t>boolean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variable"/>
          <w:sz w:val="22"/>
          <w:szCs w:val="22"/>
        </w:rPr>
        <w:t>isDigitOnly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operator"/>
          <w:sz w:val="22"/>
          <w:szCs w:val="22"/>
        </w:rPr>
        <w:t>=</w:t>
      </w:r>
      <w:r w:rsidRPr="00B2188E">
        <w:rPr>
          <w:rStyle w:val="HTMLCode"/>
          <w:rFonts w:eastAsiaTheme="majorEastAsia"/>
          <w:sz w:val="22"/>
          <w:szCs w:val="22"/>
        </w:rPr>
        <w:t xml:space="preserve"> input.chars().allMatch(Character::isDigit);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System.out.println(isDigitOnly); </w:t>
      </w:r>
      <w:r w:rsidRPr="00B2188E">
        <w:rPr>
          <w:rStyle w:val="hljs-comment"/>
          <w:sz w:val="22"/>
          <w:szCs w:val="22"/>
        </w:rPr>
        <w:t>// true</w:t>
      </w:r>
    </w:p>
    <w:p w:rsidR="00B11388" w:rsidRPr="00B2188E" w:rsidRDefault="00723327" w:rsidP="00B11388">
      <w:r>
        <w:rPr>
          <w:noProof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B11388" w:rsidRPr="00B2188E" w:rsidRDefault="00B11388" w:rsidP="00B11388">
      <w:pPr>
        <w:pStyle w:val="Heading2"/>
        <w:rPr>
          <w:sz w:val="22"/>
          <w:szCs w:val="22"/>
        </w:rPr>
      </w:pPr>
      <w:r w:rsidRPr="00B2188E">
        <w:rPr>
          <w:rFonts w:ascii="Apple Color Emoji" w:hAnsi="Apple Color Emoji" w:cs="Apple Color Emoji"/>
          <w:sz w:val="22"/>
          <w:szCs w:val="22"/>
        </w:rPr>
        <w:t>🔄</w:t>
      </w:r>
      <w:r w:rsidRPr="00B2188E">
        <w:rPr>
          <w:sz w:val="22"/>
          <w:szCs w:val="22"/>
        </w:rPr>
        <w:t xml:space="preserve"> Want More?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sz w:val="22"/>
          <w:szCs w:val="22"/>
        </w:rPr>
        <w:t>Let me know if you want:</w:t>
      </w:r>
    </w:p>
    <w:p w:rsidR="00B11388" w:rsidRPr="00B2188E" w:rsidRDefault="00B11388" w:rsidP="00B11388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B2188E">
        <w:rPr>
          <w:sz w:val="22"/>
          <w:szCs w:val="22"/>
        </w:rPr>
        <w:t>Real-world scenario-based Java 8 coding tasks</w:t>
      </w:r>
    </w:p>
    <w:p w:rsidR="00B11388" w:rsidRPr="00B2188E" w:rsidRDefault="00B11388" w:rsidP="00B11388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B2188E">
        <w:rPr>
          <w:sz w:val="22"/>
          <w:szCs w:val="22"/>
        </w:rPr>
        <w:t>More advanced Stream API questions</w:t>
      </w:r>
    </w:p>
    <w:p w:rsidR="00B11388" w:rsidRPr="00B2188E" w:rsidRDefault="00B11388" w:rsidP="00B11388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B2188E">
        <w:rPr>
          <w:sz w:val="22"/>
          <w:szCs w:val="22"/>
        </w:rPr>
        <w:t>Java 8 + Spring Boot questions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sz w:val="22"/>
          <w:szCs w:val="22"/>
        </w:rPr>
        <w:lastRenderedPageBreak/>
        <w:t>Would you like 50 or 100 Java 8 coding interview questions in a PDF or list format?</w:t>
      </w:r>
    </w:p>
    <w:p w:rsidR="00B11388" w:rsidRPr="00B2188E" w:rsidRDefault="00B11388" w:rsidP="00B11388">
      <w:pPr>
        <w:pStyle w:val="Heading5"/>
      </w:pPr>
      <w:r w:rsidRPr="00B2188E">
        <w:t>You said:</w:t>
      </w:r>
    </w:p>
    <w:p w:rsidR="00B11388" w:rsidRPr="00B2188E" w:rsidRDefault="00B11388" w:rsidP="00B11388">
      <w:r w:rsidRPr="00B2188E">
        <w:t>Yes</w:t>
      </w:r>
    </w:p>
    <w:p w:rsidR="00B11388" w:rsidRPr="00B2188E" w:rsidRDefault="00B11388" w:rsidP="00B11388">
      <w:pPr>
        <w:pStyle w:val="Heading6"/>
      </w:pPr>
      <w:r w:rsidRPr="00B2188E">
        <w:t>ChatGPT said:</w:t>
      </w:r>
    </w:p>
    <w:p w:rsidR="00B11388" w:rsidRPr="00B2188E" w:rsidRDefault="00B11388" w:rsidP="00B11388">
      <w:r w:rsidRPr="00B2188E">
        <w:t>Updated saved memory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sz w:val="22"/>
          <w:szCs w:val="22"/>
        </w:rPr>
        <w:t xml:space="preserve">Great! I’ll prepare a list of </w:t>
      </w:r>
      <w:r w:rsidRPr="00B2188E">
        <w:rPr>
          <w:rStyle w:val="Strong"/>
          <w:sz w:val="22"/>
          <w:szCs w:val="22"/>
        </w:rPr>
        <w:t>50–100 Java 8 coding interview questions</w:t>
      </w:r>
      <w:r w:rsidRPr="00B2188E">
        <w:rPr>
          <w:sz w:val="22"/>
          <w:szCs w:val="22"/>
        </w:rPr>
        <w:t xml:space="preserve"> with answers and examples, covering:</w:t>
      </w:r>
    </w:p>
    <w:p w:rsidR="00B11388" w:rsidRPr="00B2188E" w:rsidRDefault="00B11388" w:rsidP="00B11388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B2188E">
        <w:rPr>
          <w:rFonts w:ascii="Apple Color Emoji" w:hAnsi="Apple Color Emoji" w:cs="Apple Color Emoji"/>
          <w:sz w:val="22"/>
          <w:szCs w:val="22"/>
        </w:rPr>
        <w:t>✅</w:t>
      </w:r>
      <w:r w:rsidRPr="00B2188E">
        <w:rPr>
          <w:sz w:val="22"/>
          <w:szCs w:val="22"/>
        </w:rPr>
        <w:t xml:space="preserve"> Lambda expressions</w:t>
      </w:r>
    </w:p>
    <w:p w:rsidR="00B11388" w:rsidRPr="00B2188E" w:rsidRDefault="00B11388" w:rsidP="00B11388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B2188E">
        <w:rPr>
          <w:rFonts w:ascii="Apple Color Emoji" w:hAnsi="Apple Color Emoji" w:cs="Apple Color Emoji"/>
          <w:sz w:val="22"/>
          <w:szCs w:val="22"/>
        </w:rPr>
        <w:t>✅</w:t>
      </w:r>
      <w:r w:rsidRPr="00B2188E">
        <w:rPr>
          <w:sz w:val="22"/>
          <w:szCs w:val="22"/>
        </w:rPr>
        <w:t xml:space="preserve"> Stream API</w:t>
      </w:r>
    </w:p>
    <w:p w:rsidR="00B11388" w:rsidRPr="00B2188E" w:rsidRDefault="00B11388" w:rsidP="00B11388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B2188E">
        <w:rPr>
          <w:rFonts w:ascii="Apple Color Emoji" w:hAnsi="Apple Color Emoji" w:cs="Apple Color Emoji"/>
          <w:sz w:val="22"/>
          <w:szCs w:val="22"/>
        </w:rPr>
        <w:t>✅</w:t>
      </w:r>
      <w:r w:rsidRPr="00B2188E">
        <w:rPr>
          <w:sz w:val="22"/>
          <w:szCs w:val="22"/>
        </w:rPr>
        <w:t xml:space="preserve"> Functional interfaces</w:t>
      </w:r>
    </w:p>
    <w:p w:rsidR="00B11388" w:rsidRPr="00B2188E" w:rsidRDefault="00B11388" w:rsidP="00B11388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B2188E">
        <w:rPr>
          <w:rFonts w:ascii="Apple Color Emoji" w:hAnsi="Apple Color Emoji" w:cs="Apple Color Emoji"/>
          <w:sz w:val="22"/>
          <w:szCs w:val="22"/>
        </w:rPr>
        <w:t>✅</w:t>
      </w:r>
      <w:r w:rsidRPr="00B2188E">
        <w:rPr>
          <w:sz w:val="22"/>
          <w:szCs w:val="22"/>
        </w:rPr>
        <w:t xml:space="preserve"> Optional</w:t>
      </w:r>
    </w:p>
    <w:p w:rsidR="00B11388" w:rsidRPr="00B2188E" w:rsidRDefault="00B11388" w:rsidP="00B11388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B2188E">
        <w:rPr>
          <w:rFonts w:ascii="Apple Color Emoji" w:hAnsi="Apple Color Emoji" w:cs="Apple Color Emoji"/>
          <w:sz w:val="22"/>
          <w:szCs w:val="22"/>
        </w:rPr>
        <w:t>✅</w:t>
      </w:r>
      <w:r w:rsidRPr="00B2188E">
        <w:rPr>
          <w:sz w:val="22"/>
          <w:szCs w:val="22"/>
        </w:rPr>
        <w:t xml:space="preserve"> Method references</w:t>
      </w:r>
    </w:p>
    <w:p w:rsidR="00B11388" w:rsidRPr="00B2188E" w:rsidRDefault="00B11388" w:rsidP="00B11388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B2188E">
        <w:rPr>
          <w:rFonts w:ascii="Apple Color Emoji" w:hAnsi="Apple Color Emoji" w:cs="Apple Color Emoji"/>
          <w:sz w:val="22"/>
          <w:szCs w:val="22"/>
        </w:rPr>
        <w:t>✅</w:t>
      </w:r>
      <w:r w:rsidRPr="00B2188E">
        <w:rPr>
          <w:sz w:val="22"/>
          <w:szCs w:val="22"/>
        </w:rPr>
        <w:t xml:space="preserve"> Collectors</w:t>
      </w:r>
    </w:p>
    <w:p w:rsidR="00B11388" w:rsidRPr="00B2188E" w:rsidRDefault="00B11388" w:rsidP="00B11388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B2188E">
        <w:rPr>
          <w:rFonts w:ascii="Apple Color Emoji" w:hAnsi="Apple Color Emoji" w:cs="Apple Color Emoji"/>
          <w:sz w:val="22"/>
          <w:szCs w:val="22"/>
        </w:rPr>
        <w:t>✅</w:t>
      </w:r>
      <w:r w:rsidRPr="00B2188E">
        <w:rPr>
          <w:sz w:val="22"/>
          <w:szCs w:val="22"/>
        </w:rPr>
        <w:t xml:space="preserve"> Date and Time API</w:t>
      </w:r>
    </w:p>
    <w:p w:rsidR="00B11388" w:rsidRPr="00B2188E" w:rsidRDefault="00B11388" w:rsidP="00B11388">
      <w:pPr>
        <w:pStyle w:val="NormalWeb"/>
        <w:numPr>
          <w:ilvl w:val="0"/>
          <w:numId w:val="15"/>
        </w:numPr>
        <w:rPr>
          <w:sz w:val="22"/>
          <w:szCs w:val="22"/>
        </w:rPr>
      </w:pPr>
      <w:r w:rsidRPr="00B2188E">
        <w:rPr>
          <w:rFonts w:ascii="Apple Color Emoji" w:hAnsi="Apple Color Emoji" w:cs="Apple Color Emoji"/>
          <w:sz w:val="22"/>
          <w:szCs w:val="22"/>
        </w:rPr>
        <w:t>✅</w:t>
      </w:r>
      <w:r w:rsidRPr="00B2188E">
        <w:rPr>
          <w:sz w:val="22"/>
          <w:szCs w:val="22"/>
        </w:rPr>
        <w:t xml:space="preserve"> Real-time coding challenges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sz w:val="22"/>
          <w:szCs w:val="22"/>
        </w:rPr>
        <w:t xml:space="preserve">I'll provide this as a structured </w:t>
      </w:r>
      <w:r w:rsidRPr="00B2188E">
        <w:rPr>
          <w:rStyle w:val="Strong"/>
          <w:sz w:val="22"/>
          <w:szCs w:val="22"/>
        </w:rPr>
        <w:t>PDF</w:t>
      </w:r>
      <w:r w:rsidRPr="00B2188E">
        <w:rPr>
          <w:sz w:val="22"/>
          <w:szCs w:val="22"/>
        </w:rPr>
        <w:t xml:space="preserve"> and also as a readable list here. You’ll be able to download and use it for interview prep or team practice.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rFonts w:ascii="Apple Color Emoji" w:hAnsi="Apple Color Emoji" w:cs="Apple Color Emoji"/>
          <w:sz w:val="22"/>
          <w:szCs w:val="22"/>
        </w:rPr>
        <w:t>📌</w:t>
      </w:r>
      <w:r w:rsidRPr="00B2188E">
        <w:rPr>
          <w:sz w:val="22"/>
          <w:szCs w:val="22"/>
        </w:rPr>
        <w:t xml:space="preserve"> </w:t>
      </w:r>
      <w:r w:rsidRPr="00B2188E">
        <w:rPr>
          <w:rStyle w:val="Strong"/>
          <w:sz w:val="22"/>
          <w:szCs w:val="22"/>
        </w:rPr>
        <w:t>ETA:</w:t>
      </w:r>
      <w:r w:rsidRPr="00B2188E">
        <w:rPr>
          <w:sz w:val="22"/>
          <w:szCs w:val="22"/>
        </w:rPr>
        <w:t xml:space="preserve"> Would you prefer I share it in:</w:t>
      </w:r>
    </w:p>
    <w:p w:rsidR="00B11388" w:rsidRPr="00B2188E" w:rsidRDefault="00B11388" w:rsidP="00B11388">
      <w:pPr>
        <w:pStyle w:val="NormalWeb"/>
        <w:numPr>
          <w:ilvl w:val="0"/>
          <w:numId w:val="16"/>
        </w:numPr>
        <w:rPr>
          <w:sz w:val="22"/>
          <w:szCs w:val="22"/>
        </w:rPr>
      </w:pPr>
      <w:r w:rsidRPr="00B2188E">
        <w:rPr>
          <w:rFonts w:ascii="Apple Color Emoji" w:hAnsi="Apple Color Emoji" w:cs="Apple Color Emoji"/>
          <w:sz w:val="22"/>
          <w:szCs w:val="22"/>
        </w:rPr>
        <w:t>📄</w:t>
      </w:r>
      <w:r w:rsidRPr="00B2188E">
        <w:rPr>
          <w:sz w:val="22"/>
          <w:szCs w:val="22"/>
        </w:rPr>
        <w:t xml:space="preserve"> PDF format only?</w:t>
      </w:r>
    </w:p>
    <w:p w:rsidR="00B11388" w:rsidRPr="00B2188E" w:rsidRDefault="00B11388" w:rsidP="00B11388">
      <w:pPr>
        <w:pStyle w:val="NormalWeb"/>
        <w:numPr>
          <w:ilvl w:val="0"/>
          <w:numId w:val="16"/>
        </w:numPr>
        <w:rPr>
          <w:sz w:val="22"/>
          <w:szCs w:val="22"/>
        </w:rPr>
      </w:pPr>
      <w:r w:rsidRPr="00B2188E">
        <w:rPr>
          <w:rFonts w:ascii="Apple Color Emoji" w:hAnsi="Apple Color Emoji" w:cs="Apple Color Emoji"/>
          <w:sz w:val="22"/>
          <w:szCs w:val="22"/>
        </w:rPr>
        <w:t>📃</w:t>
      </w:r>
      <w:r w:rsidRPr="00B2188E">
        <w:rPr>
          <w:sz w:val="22"/>
          <w:szCs w:val="22"/>
        </w:rPr>
        <w:t xml:space="preserve"> List format here and PDF both?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sz w:val="22"/>
          <w:szCs w:val="22"/>
        </w:rPr>
        <w:t>Also, do you want the questions to be:</w:t>
      </w:r>
    </w:p>
    <w:p w:rsidR="00B11388" w:rsidRPr="00B2188E" w:rsidRDefault="00B11388" w:rsidP="00B11388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B2188E">
        <w:rPr>
          <w:sz w:val="22"/>
          <w:szCs w:val="22"/>
        </w:rPr>
        <w:t xml:space="preserve">For </w:t>
      </w:r>
      <w:r w:rsidRPr="00B2188E">
        <w:rPr>
          <w:rStyle w:val="Strong"/>
          <w:sz w:val="22"/>
          <w:szCs w:val="22"/>
        </w:rPr>
        <w:t>intermediate</w:t>
      </w:r>
      <w:r w:rsidRPr="00B2188E">
        <w:rPr>
          <w:sz w:val="22"/>
          <w:szCs w:val="22"/>
        </w:rPr>
        <w:t xml:space="preserve"> (3–6 years)?</w:t>
      </w:r>
    </w:p>
    <w:p w:rsidR="00B11388" w:rsidRPr="00B2188E" w:rsidRDefault="00B11388" w:rsidP="00B11388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B2188E">
        <w:rPr>
          <w:sz w:val="22"/>
          <w:szCs w:val="22"/>
        </w:rPr>
        <w:t xml:space="preserve">For </w:t>
      </w:r>
      <w:r w:rsidRPr="00B2188E">
        <w:rPr>
          <w:rStyle w:val="Strong"/>
          <w:sz w:val="22"/>
          <w:szCs w:val="22"/>
        </w:rPr>
        <w:t>senior level</w:t>
      </w:r>
      <w:r w:rsidRPr="00B2188E">
        <w:rPr>
          <w:sz w:val="22"/>
          <w:szCs w:val="22"/>
        </w:rPr>
        <w:t xml:space="preserve"> (8–12 years)?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sz w:val="22"/>
          <w:szCs w:val="22"/>
        </w:rPr>
        <w:t>Let me know so I tailor it properly for you.</w:t>
      </w:r>
    </w:p>
    <w:p w:rsidR="00B11388" w:rsidRPr="00B2188E" w:rsidRDefault="00B11388" w:rsidP="00B11388">
      <w:pPr>
        <w:pStyle w:val="Heading5"/>
      </w:pPr>
      <w:r w:rsidRPr="00B2188E">
        <w:t>You said:</w:t>
      </w:r>
    </w:p>
    <w:p w:rsidR="00B11388" w:rsidRPr="00B2188E" w:rsidRDefault="00B11388" w:rsidP="00B11388">
      <w:r w:rsidRPr="00B2188E">
        <w:t xml:space="preserve">explain those with examples : </w:t>
      </w:r>
      <w:r w:rsidRPr="00B2188E">
        <w:rPr>
          <w:rFonts w:ascii="Apple Color Emoji" w:hAnsi="Apple Color Emoji" w:cs="Apple Color Emoji"/>
        </w:rPr>
        <w:t>✅</w:t>
      </w:r>
      <w:r w:rsidRPr="00B2188E">
        <w:t xml:space="preserve"> Lambda expressions </w:t>
      </w:r>
      <w:r w:rsidRPr="00B2188E">
        <w:rPr>
          <w:rFonts w:ascii="Apple Color Emoji" w:hAnsi="Apple Color Emoji" w:cs="Apple Color Emoji"/>
        </w:rPr>
        <w:t>✅</w:t>
      </w:r>
      <w:r w:rsidRPr="00B2188E">
        <w:t xml:space="preserve"> Stream API </w:t>
      </w:r>
      <w:r w:rsidRPr="00B2188E">
        <w:rPr>
          <w:rFonts w:ascii="Apple Color Emoji" w:hAnsi="Apple Color Emoji" w:cs="Apple Color Emoji"/>
        </w:rPr>
        <w:t>✅</w:t>
      </w:r>
      <w:r w:rsidRPr="00B2188E">
        <w:t xml:space="preserve"> Functional interfaces </w:t>
      </w:r>
      <w:r w:rsidRPr="00B2188E">
        <w:rPr>
          <w:rFonts w:ascii="Apple Color Emoji" w:hAnsi="Apple Color Emoji" w:cs="Apple Color Emoji"/>
        </w:rPr>
        <w:t>✅</w:t>
      </w:r>
      <w:r w:rsidRPr="00B2188E">
        <w:t xml:space="preserve"> Optional </w:t>
      </w:r>
      <w:r w:rsidRPr="00B2188E">
        <w:rPr>
          <w:rFonts w:ascii="Apple Color Emoji" w:hAnsi="Apple Color Emoji" w:cs="Apple Color Emoji"/>
        </w:rPr>
        <w:t>✅</w:t>
      </w:r>
      <w:r w:rsidRPr="00B2188E">
        <w:t xml:space="preserve"> Method references </w:t>
      </w:r>
      <w:r w:rsidRPr="00B2188E">
        <w:rPr>
          <w:rFonts w:ascii="Apple Color Emoji" w:hAnsi="Apple Color Emoji" w:cs="Apple Color Emoji"/>
        </w:rPr>
        <w:t>✅</w:t>
      </w:r>
      <w:r w:rsidRPr="00B2188E">
        <w:t xml:space="preserve"> Collectors </w:t>
      </w:r>
      <w:r w:rsidRPr="00B2188E">
        <w:rPr>
          <w:rFonts w:ascii="Apple Color Emoji" w:hAnsi="Apple Color Emoji" w:cs="Apple Color Emoji"/>
        </w:rPr>
        <w:t>✅</w:t>
      </w:r>
      <w:r w:rsidRPr="00B2188E">
        <w:t xml:space="preserve"> Date and Time API </w:t>
      </w:r>
      <w:r w:rsidRPr="00B2188E">
        <w:rPr>
          <w:rFonts w:ascii="Apple Color Emoji" w:hAnsi="Apple Color Emoji" w:cs="Apple Color Emoji"/>
        </w:rPr>
        <w:t>✅</w:t>
      </w:r>
      <w:r w:rsidRPr="00B2188E">
        <w:t xml:space="preserve"> Real-time coding challenges</w:t>
      </w:r>
    </w:p>
    <w:p w:rsidR="00B11388" w:rsidRPr="00B2188E" w:rsidRDefault="00B11388" w:rsidP="00B11388">
      <w:pPr>
        <w:pStyle w:val="Heading6"/>
      </w:pPr>
      <w:r w:rsidRPr="00B2188E">
        <w:t>ChatGPT said: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sz w:val="22"/>
          <w:szCs w:val="22"/>
        </w:rPr>
        <w:t xml:space="preserve">Absolutely! Below is a detailed explanation of </w:t>
      </w:r>
      <w:r w:rsidRPr="00B2188E">
        <w:rPr>
          <w:rStyle w:val="Strong"/>
          <w:sz w:val="22"/>
          <w:szCs w:val="22"/>
        </w:rPr>
        <w:t>Java 8 key features</w:t>
      </w:r>
      <w:r w:rsidRPr="00B2188E">
        <w:rPr>
          <w:sz w:val="22"/>
          <w:szCs w:val="22"/>
        </w:rPr>
        <w:t xml:space="preserve"> with </w:t>
      </w:r>
      <w:r w:rsidRPr="00B2188E">
        <w:rPr>
          <w:rStyle w:val="Strong"/>
          <w:sz w:val="22"/>
          <w:szCs w:val="22"/>
        </w:rPr>
        <w:t>syntax</w:t>
      </w:r>
      <w:r w:rsidRPr="00B2188E">
        <w:rPr>
          <w:sz w:val="22"/>
          <w:szCs w:val="22"/>
        </w:rPr>
        <w:t xml:space="preserve">, </w:t>
      </w:r>
      <w:r w:rsidRPr="00B2188E">
        <w:rPr>
          <w:rStyle w:val="Strong"/>
          <w:sz w:val="22"/>
          <w:szCs w:val="22"/>
        </w:rPr>
        <w:t>examples</w:t>
      </w:r>
      <w:r w:rsidRPr="00B2188E">
        <w:rPr>
          <w:sz w:val="22"/>
          <w:szCs w:val="22"/>
        </w:rPr>
        <w:t xml:space="preserve">, and </w:t>
      </w:r>
      <w:r w:rsidRPr="00B2188E">
        <w:rPr>
          <w:rStyle w:val="Strong"/>
          <w:sz w:val="22"/>
          <w:szCs w:val="22"/>
        </w:rPr>
        <w:t>use cases</w:t>
      </w:r>
      <w:r w:rsidRPr="00B2188E">
        <w:rPr>
          <w:sz w:val="22"/>
          <w:szCs w:val="22"/>
        </w:rPr>
        <w:t xml:space="preserve">, followed by some </w:t>
      </w:r>
      <w:r w:rsidRPr="00B2188E">
        <w:rPr>
          <w:rStyle w:val="Strong"/>
          <w:sz w:val="22"/>
          <w:szCs w:val="22"/>
        </w:rPr>
        <w:t>real-time coding challenges</w:t>
      </w:r>
      <w:r w:rsidRPr="00B2188E">
        <w:rPr>
          <w:sz w:val="22"/>
          <w:szCs w:val="22"/>
        </w:rPr>
        <w:t>.</w:t>
      </w:r>
    </w:p>
    <w:p w:rsidR="00B11388" w:rsidRPr="00B2188E" w:rsidRDefault="00723327" w:rsidP="00B11388">
      <w:r>
        <w:rPr>
          <w:noProof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B11388" w:rsidRPr="00B2188E" w:rsidRDefault="00B11388" w:rsidP="00B11388">
      <w:pPr>
        <w:pStyle w:val="Heading2"/>
        <w:rPr>
          <w:sz w:val="22"/>
          <w:szCs w:val="22"/>
        </w:rPr>
      </w:pPr>
      <w:r w:rsidRPr="00B2188E">
        <w:rPr>
          <w:rFonts w:ascii="Apple Color Emoji" w:hAnsi="Apple Color Emoji" w:cs="Apple Color Emoji"/>
          <w:sz w:val="22"/>
          <w:szCs w:val="22"/>
        </w:rPr>
        <w:t>✅</w:t>
      </w:r>
      <w:r w:rsidRPr="00B2188E">
        <w:rPr>
          <w:sz w:val="22"/>
          <w:szCs w:val="22"/>
        </w:rPr>
        <w:t xml:space="preserve"> 1. Lambda Expressions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What it is: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sz w:val="22"/>
          <w:szCs w:val="22"/>
        </w:rPr>
        <w:t xml:space="preserve">Lambda expressions allow you to create </w:t>
      </w:r>
      <w:r w:rsidRPr="00B2188E">
        <w:rPr>
          <w:rStyle w:val="Strong"/>
          <w:sz w:val="22"/>
          <w:szCs w:val="22"/>
        </w:rPr>
        <w:t>anonymous functions</w:t>
      </w:r>
      <w:r w:rsidRPr="00B2188E">
        <w:rPr>
          <w:sz w:val="22"/>
          <w:szCs w:val="22"/>
        </w:rPr>
        <w:t xml:space="preserve">. They enable </w:t>
      </w:r>
      <w:r w:rsidRPr="00B2188E">
        <w:rPr>
          <w:rStyle w:val="Strong"/>
          <w:sz w:val="22"/>
          <w:szCs w:val="22"/>
        </w:rPr>
        <w:t>functional programming</w:t>
      </w:r>
      <w:r w:rsidRPr="00B2188E">
        <w:rPr>
          <w:sz w:val="22"/>
          <w:szCs w:val="22"/>
        </w:rPr>
        <w:t xml:space="preserve"> and reduce boilerplate code.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Syntax: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lastRenderedPageBreak/>
        <w:t>CopyEdit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(parameters) -&gt; expression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Example: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List&lt;String&gt; names = Arrays.asList(</w:t>
      </w:r>
      <w:r w:rsidRPr="00B2188E">
        <w:rPr>
          <w:rStyle w:val="hljs-string"/>
          <w:rFonts w:eastAsiaTheme="majorEastAsia"/>
          <w:sz w:val="22"/>
          <w:szCs w:val="22"/>
        </w:rPr>
        <w:t>"Raj"</w:t>
      </w:r>
      <w:r w:rsidRPr="00B2188E">
        <w:rPr>
          <w:rStyle w:val="HTMLCode"/>
          <w:rFonts w:eastAsiaTheme="majorEastAsia"/>
          <w:sz w:val="22"/>
          <w:szCs w:val="22"/>
        </w:rPr>
        <w:t xml:space="preserve">, </w:t>
      </w:r>
      <w:r w:rsidRPr="00B2188E">
        <w:rPr>
          <w:rStyle w:val="hljs-string"/>
          <w:rFonts w:eastAsiaTheme="majorEastAsia"/>
          <w:sz w:val="22"/>
          <w:szCs w:val="22"/>
        </w:rPr>
        <w:t>"Amit"</w:t>
      </w:r>
      <w:r w:rsidRPr="00B2188E">
        <w:rPr>
          <w:rStyle w:val="HTMLCode"/>
          <w:rFonts w:eastAsiaTheme="majorEastAsia"/>
          <w:sz w:val="22"/>
          <w:szCs w:val="22"/>
        </w:rPr>
        <w:t xml:space="preserve">, </w:t>
      </w:r>
      <w:r w:rsidRPr="00B2188E">
        <w:rPr>
          <w:rStyle w:val="hljs-string"/>
          <w:rFonts w:eastAsiaTheme="majorEastAsia"/>
          <w:sz w:val="22"/>
          <w:szCs w:val="22"/>
        </w:rPr>
        <w:t>"Neha"</w:t>
      </w:r>
      <w:r w:rsidRPr="00B2188E">
        <w:rPr>
          <w:rStyle w:val="HTMLCode"/>
          <w:rFonts w:eastAsiaTheme="majorEastAsia"/>
          <w:sz w:val="22"/>
          <w:szCs w:val="22"/>
        </w:rPr>
        <w:t>);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names.forEach(name -&gt; System.out.println(name));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Use Case: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sz w:val="22"/>
          <w:szCs w:val="22"/>
        </w:rPr>
        <w:t>Replacing anonymous inner classes for functional interfaces like Runnable, Comparator, etc.</w:t>
      </w:r>
    </w:p>
    <w:p w:rsidR="00B11388" w:rsidRPr="00B2188E" w:rsidRDefault="00723327" w:rsidP="00B11388">
      <w:r>
        <w:rPr>
          <w:noProof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B11388" w:rsidRPr="00B2188E" w:rsidRDefault="00B11388" w:rsidP="00B11388">
      <w:pPr>
        <w:pStyle w:val="Heading2"/>
        <w:rPr>
          <w:sz w:val="22"/>
          <w:szCs w:val="22"/>
        </w:rPr>
      </w:pPr>
      <w:r w:rsidRPr="00B2188E">
        <w:rPr>
          <w:rFonts w:ascii="Apple Color Emoji" w:hAnsi="Apple Color Emoji" w:cs="Apple Color Emoji"/>
          <w:sz w:val="22"/>
          <w:szCs w:val="22"/>
        </w:rPr>
        <w:t>✅</w:t>
      </w:r>
      <w:r w:rsidRPr="00B2188E">
        <w:rPr>
          <w:sz w:val="22"/>
          <w:szCs w:val="22"/>
        </w:rPr>
        <w:t xml:space="preserve"> 2. Stream API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What it is: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sz w:val="22"/>
          <w:szCs w:val="22"/>
        </w:rPr>
        <w:t xml:space="preserve">Stream API processes </w:t>
      </w:r>
      <w:r w:rsidRPr="00B2188E">
        <w:rPr>
          <w:rStyle w:val="Strong"/>
          <w:sz w:val="22"/>
          <w:szCs w:val="22"/>
        </w:rPr>
        <w:t>collections in a functional style</w:t>
      </w:r>
      <w:r w:rsidRPr="00B2188E">
        <w:rPr>
          <w:sz w:val="22"/>
          <w:szCs w:val="22"/>
        </w:rPr>
        <w:t xml:space="preserve">. You can chain operations like </w:t>
      </w:r>
      <w:r w:rsidRPr="00B2188E">
        <w:rPr>
          <w:rStyle w:val="Strong"/>
          <w:sz w:val="22"/>
          <w:szCs w:val="22"/>
        </w:rPr>
        <w:t>filter, map, reduce</w:t>
      </w:r>
      <w:r w:rsidRPr="00B2188E">
        <w:rPr>
          <w:sz w:val="22"/>
          <w:szCs w:val="22"/>
        </w:rPr>
        <w:t>.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Example: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List&lt;Integer&gt; numbers = Arrays.asList(</w:t>
      </w:r>
      <w:r w:rsidRPr="00B2188E">
        <w:rPr>
          <w:rStyle w:val="hljs-number"/>
          <w:sz w:val="22"/>
          <w:szCs w:val="22"/>
        </w:rPr>
        <w:t>1</w:t>
      </w:r>
      <w:r w:rsidRPr="00B2188E">
        <w:rPr>
          <w:rStyle w:val="HTMLCode"/>
          <w:rFonts w:eastAsiaTheme="majorEastAsia"/>
          <w:sz w:val="22"/>
          <w:szCs w:val="22"/>
        </w:rPr>
        <w:t xml:space="preserve">, </w:t>
      </w:r>
      <w:r w:rsidRPr="00B2188E">
        <w:rPr>
          <w:rStyle w:val="hljs-number"/>
          <w:sz w:val="22"/>
          <w:szCs w:val="22"/>
        </w:rPr>
        <w:t>2</w:t>
      </w:r>
      <w:r w:rsidRPr="00B2188E">
        <w:rPr>
          <w:rStyle w:val="HTMLCode"/>
          <w:rFonts w:eastAsiaTheme="majorEastAsia"/>
          <w:sz w:val="22"/>
          <w:szCs w:val="22"/>
        </w:rPr>
        <w:t xml:space="preserve">, </w:t>
      </w:r>
      <w:r w:rsidRPr="00B2188E">
        <w:rPr>
          <w:rStyle w:val="hljs-number"/>
          <w:sz w:val="22"/>
          <w:szCs w:val="22"/>
        </w:rPr>
        <w:t>3</w:t>
      </w:r>
      <w:r w:rsidRPr="00B2188E">
        <w:rPr>
          <w:rStyle w:val="HTMLCode"/>
          <w:rFonts w:eastAsiaTheme="majorEastAsia"/>
          <w:sz w:val="22"/>
          <w:szCs w:val="22"/>
        </w:rPr>
        <w:t xml:space="preserve">, </w:t>
      </w:r>
      <w:r w:rsidRPr="00B2188E">
        <w:rPr>
          <w:rStyle w:val="hljs-number"/>
          <w:sz w:val="22"/>
          <w:szCs w:val="22"/>
        </w:rPr>
        <w:t>4</w:t>
      </w:r>
      <w:r w:rsidRPr="00B2188E">
        <w:rPr>
          <w:rStyle w:val="HTMLCode"/>
          <w:rFonts w:eastAsiaTheme="majorEastAsia"/>
          <w:sz w:val="22"/>
          <w:szCs w:val="22"/>
        </w:rPr>
        <w:t xml:space="preserve">, </w:t>
      </w:r>
      <w:r w:rsidRPr="00B2188E">
        <w:rPr>
          <w:rStyle w:val="hljs-number"/>
          <w:sz w:val="22"/>
          <w:szCs w:val="22"/>
        </w:rPr>
        <w:t>5</w:t>
      </w:r>
      <w:r w:rsidRPr="00B2188E">
        <w:rPr>
          <w:rStyle w:val="HTMLCode"/>
          <w:rFonts w:eastAsiaTheme="majorEastAsia"/>
          <w:sz w:val="22"/>
          <w:szCs w:val="22"/>
        </w:rPr>
        <w:t xml:space="preserve">, </w:t>
      </w:r>
      <w:r w:rsidRPr="00B2188E">
        <w:rPr>
          <w:rStyle w:val="hljs-number"/>
          <w:sz w:val="22"/>
          <w:szCs w:val="22"/>
        </w:rPr>
        <w:t>6</w:t>
      </w:r>
      <w:r w:rsidRPr="00B2188E">
        <w:rPr>
          <w:rStyle w:val="HTMLCode"/>
          <w:rFonts w:eastAsiaTheme="majorEastAsia"/>
          <w:sz w:val="22"/>
          <w:szCs w:val="22"/>
        </w:rPr>
        <w:t>);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numbers.stream()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   .filter(n -&gt; n % </w:t>
      </w:r>
      <w:r w:rsidRPr="00B2188E">
        <w:rPr>
          <w:rStyle w:val="hljs-number"/>
          <w:sz w:val="22"/>
          <w:szCs w:val="22"/>
        </w:rPr>
        <w:t>2</w:t>
      </w:r>
      <w:r w:rsidRPr="00B2188E">
        <w:rPr>
          <w:rStyle w:val="HTMLCode"/>
          <w:rFonts w:eastAsiaTheme="majorEastAsia"/>
          <w:sz w:val="22"/>
          <w:szCs w:val="22"/>
        </w:rPr>
        <w:t xml:space="preserve"> == </w:t>
      </w:r>
      <w:r w:rsidRPr="00B2188E">
        <w:rPr>
          <w:rStyle w:val="hljs-number"/>
          <w:sz w:val="22"/>
          <w:szCs w:val="22"/>
        </w:rPr>
        <w:t>0</w:t>
      </w:r>
      <w:r w:rsidRPr="00B2188E">
        <w:rPr>
          <w:rStyle w:val="HTMLCode"/>
          <w:rFonts w:eastAsiaTheme="majorEastAsia"/>
          <w:sz w:val="22"/>
          <w:szCs w:val="22"/>
        </w:rPr>
        <w:t>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   .map(n -&gt; n * n)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   .forEach(System.out::println); </w:t>
      </w:r>
      <w:r w:rsidRPr="00B2188E">
        <w:rPr>
          <w:rStyle w:val="hljs-comment"/>
          <w:sz w:val="22"/>
          <w:szCs w:val="22"/>
        </w:rPr>
        <w:t>// Prints 4, 16, 36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Use Case: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sz w:val="22"/>
          <w:szCs w:val="22"/>
        </w:rPr>
        <w:t xml:space="preserve">Processing large collections easily with </w:t>
      </w:r>
      <w:r w:rsidRPr="00B2188E">
        <w:rPr>
          <w:rStyle w:val="Strong"/>
          <w:sz w:val="22"/>
          <w:szCs w:val="22"/>
        </w:rPr>
        <w:t>less code and better performance</w:t>
      </w:r>
      <w:r w:rsidRPr="00B2188E">
        <w:rPr>
          <w:sz w:val="22"/>
          <w:szCs w:val="22"/>
        </w:rPr>
        <w:t xml:space="preserve"> using lazy evaluation.</w:t>
      </w:r>
    </w:p>
    <w:p w:rsidR="00B11388" w:rsidRPr="00B2188E" w:rsidRDefault="00723327" w:rsidP="00B11388">
      <w:r>
        <w:rPr>
          <w:noProof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B11388" w:rsidRPr="00B2188E" w:rsidRDefault="00B11388" w:rsidP="00B11388">
      <w:pPr>
        <w:pStyle w:val="Heading2"/>
        <w:rPr>
          <w:sz w:val="22"/>
          <w:szCs w:val="22"/>
        </w:rPr>
      </w:pPr>
      <w:r w:rsidRPr="00B2188E">
        <w:rPr>
          <w:rFonts w:ascii="Apple Color Emoji" w:hAnsi="Apple Color Emoji" w:cs="Apple Color Emoji"/>
          <w:sz w:val="22"/>
          <w:szCs w:val="22"/>
        </w:rPr>
        <w:t>✅</w:t>
      </w:r>
      <w:r w:rsidRPr="00B2188E">
        <w:rPr>
          <w:sz w:val="22"/>
          <w:szCs w:val="22"/>
        </w:rPr>
        <w:t xml:space="preserve"> 3. Functional Interfaces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What it is: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sz w:val="22"/>
          <w:szCs w:val="22"/>
        </w:rPr>
        <w:t xml:space="preserve">An interface with </w:t>
      </w:r>
      <w:r w:rsidRPr="00B2188E">
        <w:rPr>
          <w:rStyle w:val="Strong"/>
          <w:sz w:val="22"/>
          <w:szCs w:val="22"/>
        </w:rPr>
        <w:t>only one abstract method</w:t>
      </w:r>
      <w:r w:rsidRPr="00B2188E">
        <w:rPr>
          <w:sz w:val="22"/>
          <w:szCs w:val="22"/>
        </w:rPr>
        <w:t>. Used as the basis for lambda expressions.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Example: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ljs-meta"/>
          <w:rFonts w:eastAsiaTheme="majorEastAsia"/>
          <w:sz w:val="22"/>
          <w:szCs w:val="22"/>
        </w:rPr>
        <w:t>@FunctionalInterface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ljs-keyword"/>
          <w:sz w:val="22"/>
          <w:szCs w:val="22"/>
        </w:rPr>
        <w:t>interface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title"/>
          <w:sz w:val="22"/>
          <w:szCs w:val="22"/>
        </w:rPr>
        <w:t>MyInterface</w:t>
      </w:r>
      <w:r w:rsidRPr="00B2188E">
        <w:rPr>
          <w:rStyle w:val="HTMLCode"/>
          <w:rFonts w:eastAsiaTheme="majorEastAsia"/>
          <w:sz w:val="22"/>
          <w:szCs w:val="22"/>
        </w:rPr>
        <w:t xml:space="preserve"> {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</w:t>
      </w:r>
      <w:r w:rsidRPr="00B2188E">
        <w:rPr>
          <w:rStyle w:val="hljs-keyword"/>
          <w:sz w:val="22"/>
          <w:szCs w:val="22"/>
        </w:rPr>
        <w:t>void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title"/>
          <w:sz w:val="22"/>
          <w:szCs w:val="22"/>
        </w:rPr>
        <w:t>show</w:t>
      </w:r>
      <w:r w:rsidRPr="00B2188E">
        <w:rPr>
          <w:rStyle w:val="hljs-params"/>
          <w:sz w:val="22"/>
          <w:szCs w:val="22"/>
        </w:rPr>
        <w:t>()</w:t>
      </w:r>
      <w:r w:rsidRPr="00B2188E">
        <w:rPr>
          <w:rStyle w:val="HTMLCode"/>
          <w:rFonts w:eastAsiaTheme="majorEastAsia"/>
          <w:sz w:val="22"/>
          <w:szCs w:val="22"/>
        </w:rPr>
        <w:t>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}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ljs-keyword"/>
          <w:sz w:val="22"/>
          <w:szCs w:val="22"/>
        </w:rPr>
        <w:t>public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keyword"/>
          <w:sz w:val="22"/>
          <w:szCs w:val="22"/>
        </w:rPr>
        <w:t>class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title"/>
          <w:sz w:val="22"/>
          <w:szCs w:val="22"/>
        </w:rPr>
        <w:t>Test</w:t>
      </w:r>
      <w:r w:rsidRPr="00B2188E">
        <w:rPr>
          <w:rStyle w:val="HTMLCode"/>
          <w:rFonts w:eastAsiaTheme="majorEastAsia"/>
          <w:sz w:val="22"/>
          <w:szCs w:val="22"/>
        </w:rPr>
        <w:t xml:space="preserve"> {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</w:t>
      </w:r>
      <w:r w:rsidRPr="00B2188E">
        <w:rPr>
          <w:rStyle w:val="hljs-keyword"/>
          <w:sz w:val="22"/>
          <w:szCs w:val="22"/>
        </w:rPr>
        <w:t>public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keyword"/>
          <w:sz w:val="22"/>
          <w:szCs w:val="22"/>
        </w:rPr>
        <w:t>static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keyword"/>
          <w:sz w:val="22"/>
          <w:szCs w:val="22"/>
        </w:rPr>
        <w:t>void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title"/>
          <w:sz w:val="22"/>
          <w:szCs w:val="22"/>
        </w:rPr>
        <w:t>main</w:t>
      </w:r>
      <w:r w:rsidRPr="00B2188E">
        <w:rPr>
          <w:rStyle w:val="hljs-params"/>
          <w:sz w:val="22"/>
          <w:szCs w:val="22"/>
        </w:rPr>
        <w:t>(String[] args)</w:t>
      </w:r>
      <w:r w:rsidRPr="00B2188E">
        <w:rPr>
          <w:rStyle w:val="HTMLCode"/>
          <w:rFonts w:eastAsiaTheme="majorEastAsia"/>
          <w:sz w:val="22"/>
          <w:szCs w:val="22"/>
        </w:rPr>
        <w:t xml:space="preserve"> {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    </w:t>
      </w:r>
      <w:r w:rsidRPr="00B2188E">
        <w:rPr>
          <w:rStyle w:val="hljs-type"/>
          <w:sz w:val="22"/>
          <w:szCs w:val="22"/>
        </w:rPr>
        <w:t>MyInterface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variable"/>
          <w:sz w:val="22"/>
          <w:szCs w:val="22"/>
        </w:rPr>
        <w:t>obj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operator"/>
          <w:sz w:val="22"/>
          <w:szCs w:val="22"/>
        </w:rPr>
        <w:t>=</w:t>
      </w:r>
      <w:r w:rsidRPr="00B2188E">
        <w:rPr>
          <w:rStyle w:val="HTMLCode"/>
          <w:rFonts w:eastAsiaTheme="majorEastAsia"/>
          <w:sz w:val="22"/>
          <w:szCs w:val="22"/>
        </w:rPr>
        <w:t xml:space="preserve"> () -&gt; System.out.println(</w:t>
      </w:r>
      <w:r w:rsidRPr="00B2188E">
        <w:rPr>
          <w:rStyle w:val="hljs-string"/>
          <w:rFonts w:eastAsiaTheme="majorEastAsia"/>
          <w:sz w:val="22"/>
          <w:szCs w:val="22"/>
        </w:rPr>
        <w:t>"Hello from Lambda!"</w:t>
      </w:r>
      <w:r w:rsidRPr="00B2188E">
        <w:rPr>
          <w:rStyle w:val="HTMLCode"/>
          <w:rFonts w:eastAsiaTheme="majorEastAsia"/>
          <w:sz w:val="22"/>
          <w:szCs w:val="22"/>
        </w:rPr>
        <w:t>);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    obj.show();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}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lastRenderedPageBreak/>
        <w:t>}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Built-in Functional Interfaces:</w:t>
      </w:r>
    </w:p>
    <w:p w:rsidR="00B11388" w:rsidRPr="00B2188E" w:rsidRDefault="00B11388" w:rsidP="00B11388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Predicate&lt;T&gt;</w:t>
      </w:r>
    </w:p>
    <w:p w:rsidR="00B11388" w:rsidRPr="00B2188E" w:rsidRDefault="00B11388" w:rsidP="00B11388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Function&lt;T, R&gt;</w:t>
      </w:r>
    </w:p>
    <w:p w:rsidR="00B11388" w:rsidRPr="00B2188E" w:rsidRDefault="00B11388" w:rsidP="00B11388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Consumer&lt;T&gt;</w:t>
      </w:r>
    </w:p>
    <w:p w:rsidR="00B11388" w:rsidRPr="00B2188E" w:rsidRDefault="00B11388" w:rsidP="00B11388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Supplier&lt;T&gt;</w:t>
      </w:r>
    </w:p>
    <w:p w:rsidR="00B11388" w:rsidRPr="00B2188E" w:rsidRDefault="00723327" w:rsidP="00B11388">
      <w:r>
        <w:rPr>
          <w:noProof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B11388" w:rsidRPr="00B2188E" w:rsidRDefault="00B11388" w:rsidP="00B11388">
      <w:pPr>
        <w:pStyle w:val="Heading2"/>
        <w:rPr>
          <w:sz w:val="22"/>
          <w:szCs w:val="22"/>
        </w:rPr>
      </w:pPr>
      <w:r w:rsidRPr="00B2188E">
        <w:rPr>
          <w:rFonts w:ascii="Apple Color Emoji" w:hAnsi="Apple Color Emoji" w:cs="Apple Color Emoji"/>
          <w:sz w:val="22"/>
          <w:szCs w:val="22"/>
        </w:rPr>
        <w:t>✅</w:t>
      </w:r>
      <w:r w:rsidRPr="00B2188E">
        <w:rPr>
          <w:sz w:val="22"/>
          <w:szCs w:val="22"/>
        </w:rPr>
        <w:t xml:space="preserve"> 4. Optional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What it is: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Optional</w:t>
      </w:r>
      <w:r w:rsidRPr="00B2188E">
        <w:rPr>
          <w:sz w:val="22"/>
          <w:szCs w:val="22"/>
        </w:rPr>
        <w:t xml:space="preserve"> is a container that may or may not contain a non-null value. Helps prevent </w:t>
      </w:r>
      <w:r w:rsidRPr="00B2188E">
        <w:rPr>
          <w:rStyle w:val="HTMLCode"/>
          <w:rFonts w:eastAsiaTheme="majorEastAsia"/>
          <w:sz w:val="22"/>
          <w:szCs w:val="22"/>
        </w:rPr>
        <w:t>NullPointerException</w:t>
      </w:r>
      <w:r w:rsidRPr="00B2188E">
        <w:rPr>
          <w:sz w:val="22"/>
          <w:szCs w:val="22"/>
        </w:rPr>
        <w:t>.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Example: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Optional&lt;String&gt; name = Optional.ofNullable(getName());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name.ifPresent(System.out::println); </w:t>
      </w:r>
      <w:r w:rsidRPr="00B2188E">
        <w:rPr>
          <w:rStyle w:val="hljs-comment"/>
          <w:sz w:val="22"/>
          <w:szCs w:val="22"/>
        </w:rPr>
        <w:t>// Only prints if not null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Use Case: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sz w:val="22"/>
          <w:szCs w:val="22"/>
        </w:rPr>
        <w:t>Avoid explicit null checks and write cleaner code when dealing with possibly null values.</w:t>
      </w:r>
    </w:p>
    <w:p w:rsidR="00B11388" w:rsidRPr="00B2188E" w:rsidRDefault="00723327" w:rsidP="00B11388">
      <w:r>
        <w:rPr>
          <w:noProof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B11388" w:rsidRPr="00B2188E" w:rsidRDefault="00B11388" w:rsidP="00B11388">
      <w:pPr>
        <w:pStyle w:val="Heading2"/>
        <w:rPr>
          <w:sz w:val="22"/>
          <w:szCs w:val="22"/>
        </w:rPr>
      </w:pPr>
      <w:r w:rsidRPr="00B2188E">
        <w:rPr>
          <w:rFonts w:ascii="Apple Color Emoji" w:hAnsi="Apple Color Emoji" w:cs="Apple Color Emoji"/>
          <w:sz w:val="22"/>
          <w:szCs w:val="22"/>
        </w:rPr>
        <w:t>✅</w:t>
      </w:r>
      <w:r w:rsidRPr="00B2188E">
        <w:rPr>
          <w:sz w:val="22"/>
          <w:szCs w:val="22"/>
        </w:rPr>
        <w:t xml:space="preserve"> 5. Method References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What it is: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sz w:val="22"/>
          <w:szCs w:val="22"/>
        </w:rPr>
        <w:t xml:space="preserve">A shorthand for lambda expressions that </w:t>
      </w:r>
      <w:r w:rsidRPr="00B2188E">
        <w:rPr>
          <w:rStyle w:val="Strong"/>
          <w:sz w:val="22"/>
          <w:szCs w:val="22"/>
        </w:rPr>
        <w:t>refer to a method</w:t>
      </w:r>
      <w:r w:rsidRPr="00B2188E">
        <w:rPr>
          <w:sz w:val="22"/>
          <w:szCs w:val="22"/>
        </w:rPr>
        <w:t xml:space="preserve"> without executing it.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Syntax: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ClassName::methodName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Example: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List&lt;String&gt; list = Arrays.asList(</w:t>
      </w:r>
      <w:r w:rsidRPr="00B2188E">
        <w:rPr>
          <w:rStyle w:val="hljs-string"/>
          <w:rFonts w:eastAsiaTheme="majorEastAsia"/>
          <w:sz w:val="22"/>
          <w:szCs w:val="22"/>
        </w:rPr>
        <w:t>"A"</w:t>
      </w:r>
      <w:r w:rsidRPr="00B2188E">
        <w:rPr>
          <w:rStyle w:val="HTMLCode"/>
          <w:rFonts w:eastAsiaTheme="majorEastAsia"/>
          <w:sz w:val="22"/>
          <w:szCs w:val="22"/>
        </w:rPr>
        <w:t xml:space="preserve">, </w:t>
      </w:r>
      <w:r w:rsidRPr="00B2188E">
        <w:rPr>
          <w:rStyle w:val="hljs-string"/>
          <w:rFonts w:eastAsiaTheme="majorEastAsia"/>
          <w:sz w:val="22"/>
          <w:szCs w:val="22"/>
        </w:rPr>
        <w:t>"B"</w:t>
      </w:r>
      <w:r w:rsidRPr="00B2188E">
        <w:rPr>
          <w:rStyle w:val="HTMLCode"/>
          <w:rFonts w:eastAsiaTheme="majorEastAsia"/>
          <w:sz w:val="22"/>
          <w:szCs w:val="22"/>
        </w:rPr>
        <w:t xml:space="preserve">, </w:t>
      </w:r>
      <w:r w:rsidRPr="00B2188E">
        <w:rPr>
          <w:rStyle w:val="hljs-string"/>
          <w:rFonts w:eastAsiaTheme="majorEastAsia"/>
          <w:sz w:val="22"/>
          <w:szCs w:val="22"/>
        </w:rPr>
        <w:t>"C"</w:t>
      </w:r>
      <w:r w:rsidRPr="00B2188E">
        <w:rPr>
          <w:rStyle w:val="HTMLCode"/>
          <w:rFonts w:eastAsiaTheme="majorEastAsia"/>
          <w:sz w:val="22"/>
          <w:szCs w:val="22"/>
        </w:rPr>
        <w:t>);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list.forEach(System.out::println); </w:t>
      </w:r>
      <w:r w:rsidRPr="00B2188E">
        <w:rPr>
          <w:rStyle w:val="hljs-comment"/>
          <w:sz w:val="22"/>
          <w:szCs w:val="22"/>
        </w:rPr>
        <w:t>// instead of s -&gt; System.out.println(s)</w:t>
      </w:r>
    </w:p>
    <w:p w:rsidR="00B11388" w:rsidRPr="00B2188E" w:rsidRDefault="00723327" w:rsidP="00B11388">
      <w:r>
        <w:rPr>
          <w:noProof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B11388" w:rsidRPr="00B2188E" w:rsidRDefault="00B11388" w:rsidP="00B11388">
      <w:pPr>
        <w:pStyle w:val="Heading2"/>
        <w:rPr>
          <w:sz w:val="22"/>
          <w:szCs w:val="22"/>
        </w:rPr>
      </w:pPr>
      <w:r w:rsidRPr="00B2188E">
        <w:rPr>
          <w:rFonts w:ascii="Apple Color Emoji" w:hAnsi="Apple Color Emoji" w:cs="Apple Color Emoji"/>
          <w:sz w:val="22"/>
          <w:szCs w:val="22"/>
        </w:rPr>
        <w:t>✅</w:t>
      </w:r>
      <w:r w:rsidRPr="00B2188E">
        <w:rPr>
          <w:sz w:val="22"/>
          <w:szCs w:val="22"/>
        </w:rPr>
        <w:t xml:space="preserve"> 6. Collectors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What it is: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sz w:val="22"/>
          <w:szCs w:val="22"/>
        </w:rPr>
        <w:t xml:space="preserve">Part of </w:t>
      </w:r>
      <w:r w:rsidRPr="00B2188E">
        <w:rPr>
          <w:rStyle w:val="HTMLCode"/>
          <w:rFonts w:eastAsiaTheme="majorEastAsia"/>
          <w:sz w:val="22"/>
          <w:szCs w:val="22"/>
        </w:rPr>
        <w:t>java.util.stream.Collectors</w:t>
      </w:r>
      <w:r w:rsidRPr="00B2188E">
        <w:rPr>
          <w:sz w:val="22"/>
          <w:szCs w:val="22"/>
        </w:rPr>
        <w:t xml:space="preserve">, used to </w:t>
      </w:r>
      <w:r w:rsidRPr="00B2188E">
        <w:rPr>
          <w:rStyle w:val="Strong"/>
          <w:sz w:val="22"/>
          <w:szCs w:val="22"/>
        </w:rPr>
        <w:t>collect stream output</w:t>
      </w:r>
      <w:r w:rsidRPr="00B2188E">
        <w:rPr>
          <w:sz w:val="22"/>
          <w:szCs w:val="22"/>
        </w:rPr>
        <w:t xml:space="preserve"> into a collection or string, map, count, etc.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lastRenderedPageBreak/>
        <w:t>🔹</w:t>
      </w:r>
      <w:r w:rsidRPr="00B2188E">
        <w:t xml:space="preserve"> Example: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List&lt;String&gt; list = Arrays.asList(</w:t>
      </w:r>
      <w:r w:rsidRPr="00B2188E">
        <w:rPr>
          <w:rStyle w:val="hljs-string"/>
          <w:rFonts w:eastAsiaTheme="majorEastAsia"/>
          <w:sz w:val="22"/>
          <w:szCs w:val="22"/>
        </w:rPr>
        <w:t>"apple"</w:t>
      </w:r>
      <w:r w:rsidRPr="00B2188E">
        <w:rPr>
          <w:rStyle w:val="HTMLCode"/>
          <w:rFonts w:eastAsiaTheme="majorEastAsia"/>
          <w:sz w:val="22"/>
          <w:szCs w:val="22"/>
        </w:rPr>
        <w:t xml:space="preserve">, </w:t>
      </w:r>
      <w:r w:rsidRPr="00B2188E">
        <w:rPr>
          <w:rStyle w:val="hljs-string"/>
          <w:rFonts w:eastAsiaTheme="majorEastAsia"/>
          <w:sz w:val="22"/>
          <w:szCs w:val="22"/>
        </w:rPr>
        <w:t>"banana"</w:t>
      </w:r>
      <w:r w:rsidRPr="00B2188E">
        <w:rPr>
          <w:rStyle w:val="HTMLCode"/>
          <w:rFonts w:eastAsiaTheme="majorEastAsia"/>
          <w:sz w:val="22"/>
          <w:szCs w:val="22"/>
        </w:rPr>
        <w:t xml:space="preserve">, </w:t>
      </w:r>
      <w:r w:rsidRPr="00B2188E">
        <w:rPr>
          <w:rStyle w:val="hljs-string"/>
          <w:rFonts w:eastAsiaTheme="majorEastAsia"/>
          <w:sz w:val="22"/>
          <w:szCs w:val="22"/>
        </w:rPr>
        <w:t>"apple"</w:t>
      </w:r>
      <w:r w:rsidRPr="00B2188E">
        <w:rPr>
          <w:rStyle w:val="HTMLCode"/>
          <w:rFonts w:eastAsiaTheme="majorEastAsia"/>
          <w:sz w:val="22"/>
          <w:szCs w:val="22"/>
        </w:rPr>
        <w:t>);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Map&lt;String, Long&gt; frequencyMap = list.stream()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.collect(Collectors.groupingBy(Function.identity(), Collectors.counting()));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System.out.println(frequencyMap); </w:t>
      </w:r>
      <w:r w:rsidRPr="00B2188E">
        <w:rPr>
          <w:rStyle w:val="hljs-comment"/>
          <w:sz w:val="22"/>
          <w:szCs w:val="22"/>
        </w:rPr>
        <w:t>// {banana=1, apple=2}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Common Collectors:</w:t>
      </w:r>
    </w:p>
    <w:p w:rsidR="00B11388" w:rsidRPr="00B2188E" w:rsidRDefault="00B11388" w:rsidP="00B11388">
      <w:pPr>
        <w:pStyle w:val="NormalWeb"/>
        <w:numPr>
          <w:ilvl w:val="0"/>
          <w:numId w:val="19"/>
        </w:numPr>
        <w:rPr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toList()</w:t>
      </w:r>
    </w:p>
    <w:p w:rsidR="00B11388" w:rsidRPr="00B2188E" w:rsidRDefault="00B11388" w:rsidP="00B11388">
      <w:pPr>
        <w:pStyle w:val="NormalWeb"/>
        <w:numPr>
          <w:ilvl w:val="0"/>
          <w:numId w:val="19"/>
        </w:numPr>
        <w:rPr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toSet()</w:t>
      </w:r>
    </w:p>
    <w:p w:rsidR="00B11388" w:rsidRPr="00B2188E" w:rsidRDefault="00B11388" w:rsidP="00B11388">
      <w:pPr>
        <w:pStyle w:val="NormalWeb"/>
        <w:numPr>
          <w:ilvl w:val="0"/>
          <w:numId w:val="19"/>
        </w:numPr>
        <w:rPr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toMap()</w:t>
      </w:r>
    </w:p>
    <w:p w:rsidR="00B11388" w:rsidRPr="00B2188E" w:rsidRDefault="00B11388" w:rsidP="00B11388">
      <w:pPr>
        <w:pStyle w:val="NormalWeb"/>
        <w:numPr>
          <w:ilvl w:val="0"/>
          <w:numId w:val="19"/>
        </w:numPr>
        <w:rPr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joining()</w:t>
      </w:r>
    </w:p>
    <w:p w:rsidR="00B11388" w:rsidRPr="00B2188E" w:rsidRDefault="00B11388" w:rsidP="00B11388">
      <w:pPr>
        <w:pStyle w:val="NormalWeb"/>
        <w:numPr>
          <w:ilvl w:val="0"/>
          <w:numId w:val="19"/>
        </w:numPr>
        <w:rPr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groupingBy()</w:t>
      </w:r>
    </w:p>
    <w:p w:rsidR="00B11388" w:rsidRPr="00B2188E" w:rsidRDefault="00B11388" w:rsidP="00B11388">
      <w:pPr>
        <w:pStyle w:val="NormalWeb"/>
        <w:numPr>
          <w:ilvl w:val="0"/>
          <w:numId w:val="19"/>
        </w:numPr>
        <w:rPr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partitioningBy()</w:t>
      </w:r>
    </w:p>
    <w:p w:rsidR="00B11388" w:rsidRPr="00B2188E" w:rsidRDefault="00723327" w:rsidP="00B11388">
      <w:r>
        <w:rPr>
          <w:noProof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B11388" w:rsidRPr="00B2188E" w:rsidRDefault="00B11388" w:rsidP="00B11388">
      <w:pPr>
        <w:pStyle w:val="Heading2"/>
        <w:rPr>
          <w:sz w:val="22"/>
          <w:szCs w:val="22"/>
        </w:rPr>
      </w:pPr>
      <w:r w:rsidRPr="00B2188E">
        <w:rPr>
          <w:rFonts w:ascii="Apple Color Emoji" w:hAnsi="Apple Color Emoji" w:cs="Apple Color Emoji"/>
          <w:sz w:val="22"/>
          <w:szCs w:val="22"/>
        </w:rPr>
        <w:t>✅</w:t>
      </w:r>
      <w:r w:rsidRPr="00B2188E">
        <w:rPr>
          <w:sz w:val="22"/>
          <w:szCs w:val="22"/>
        </w:rPr>
        <w:t xml:space="preserve"> 7. Date and Time API (java.time)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What it is: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sz w:val="22"/>
          <w:szCs w:val="22"/>
        </w:rPr>
        <w:t xml:space="preserve">New date/time API introduced in Java 8 in package </w:t>
      </w:r>
      <w:r w:rsidRPr="00B2188E">
        <w:rPr>
          <w:rStyle w:val="HTMLCode"/>
          <w:rFonts w:eastAsiaTheme="majorEastAsia"/>
          <w:sz w:val="22"/>
          <w:szCs w:val="22"/>
        </w:rPr>
        <w:t>java.time</w:t>
      </w:r>
      <w:r w:rsidRPr="00B2188E">
        <w:rPr>
          <w:sz w:val="22"/>
          <w:szCs w:val="22"/>
        </w:rPr>
        <w:t xml:space="preserve"> (immutable, thread-safe).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Example: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ljs-type"/>
          <w:sz w:val="22"/>
          <w:szCs w:val="22"/>
        </w:rPr>
        <w:t>LocalDate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variable"/>
          <w:sz w:val="22"/>
          <w:szCs w:val="22"/>
        </w:rPr>
        <w:t>today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operator"/>
          <w:sz w:val="22"/>
          <w:szCs w:val="22"/>
        </w:rPr>
        <w:t>=</w:t>
      </w:r>
      <w:r w:rsidRPr="00B2188E">
        <w:rPr>
          <w:rStyle w:val="HTMLCode"/>
          <w:rFonts w:eastAsiaTheme="majorEastAsia"/>
          <w:sz w:val="22"/>
          <w:szCs w:val="22"/>
        </w:rPr>
        <w:t xml:space="preserve"> LocalDate.now();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ljs-type"/>
          <w:sz w:val="22"/>
          <w:szCs w:val="22"/>
        </w:rPr>
        <w:t>LocalDate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variable"/>
          <w:sz w:val="22"/>
          <w:szCs w:val="22"/>
        </w:rPr>
        <w:t>birthday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operator"/>
          <w:sz w:val="22"/>
          <w:szCs w:val="22"/>
        </w:rPr>
        <w:t>=</w:t>
      </w:r>
      <w:r w:rsidRPr="00B2188E">
        <w:rPr>
          <w:rStyle w:val="HTMLCode"/>
          <w:rFonts w:eastAsiaTheme="majorEastAsia"/>
          <w:sz w:val="22"/>
          <w:szCs w:val="22"/>
        </w:rPr>
        <w:t xml:space="preserve"> LocalDate.of(</w:t>
      </w:r>
      <w:r w:rsidRPr="00B2188E">
        <w:rPr>
          <w:rStyle w:val="hljs-number"/>
          <w:sz w:val="22"/>
          <w:szCs w:val="22"/>
        </w:rPr>
        <w:t>1990</w:t>
      </w:r>
      <w:r w:rsidRPr="00B2188E">
        <w:rPr>
          <w:rStyle w:val="HTMLCode"/>
          <w:rFonts w:eastAsiaTheme="majorEastAsia"/>
          <w:sz w:val="22"/>
          <w:szCs w:val="22"/>
        </w:rPr>
        <w:t xml:space="preserve">, Month.JULY, </w:t>
      </w:r>
      <w:r w:rsidRPr="00B2188E">
        <w:rPr>
          <w:rStyle w:val="hljs-number"/>
          <w:sz w:val="22"/>
          <w:szCs w:val="22"/>
        </w:rPr>
        <w:t>15</w:t>
      </w:r>
      <w:r w:rsidRPr="00B2188E">
        <w:rPr>
          <w:rStyle w:val="HTMLCode"/>
          <w:rFonts w:eastAsiaTheme="majorEastAsia"/>
          <w:sz w:val="22"/>
          <w:szCs w:val="22"/>
        </w:rPr>
        <w:t>);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ljs-type"/>
          <w:sz w:val="22"/>
          <w:szCs w:val="22"/>
        </w:rPr>
        <w:t>Period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variable"/>
          <w:sz w:val="22"/>
          <w:szCs w:val="22"/>
        </w:rPr>
        <w:t>age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operator"/>
          <w:sz w:val="22"/>
          <w:szCs w:val="22"/>
        </w:rPr>
        <w:t>=</w:t>
      </w:r>
      <w:r w:rsidRPr="00B2188E">
        <w:rPr>
          <w:rStyle w:val="HTMLCode"/>
          <w:rFonts w:eastAsiaTheme="majorEastAsia"/>
          <w:sz w:val="22"/>
          <w:szCs w:val="22"/>
        </w:rPr>
        <w:t xml:space="preserve"> Period.between(birthday, today);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System.out.println(</w:t>
      </w:r>
      <w:r w:rsidRPr="00B2188E">
        <w:rPr>
          <w:rStyle w:val="hljs-string"/>
          <w:rFonts w:eastAsiaTheme="majorEastAsia"/>
          <w:sz w:val="22"/>
          <w:szCs w:val="22"/>
        </w:rPr>
        <w:t>"Age: "</w:t>
      </w:r>
      <w:r w:rsidRPr="00B2188E">
        <w:rPr>
          <w:rStyle w:val="HTMLCode"/>
          <w:rFonts w:eastAsiaTheme="majorEastAsia"/>
          <w:sz w:val="22"/>
          <w:szCs w:val="22"/>
        </w:rPr>
        <w:t xml:space="preserve"> + age.getYears());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Common Classes:</w:t>
      </w:r>
    </w:p>
    <w:p w:rsidR="00B11388" w:rsidRPr="00B2188E" w:rsidRDefault="00B11388" w:rsidP="00B11388">
      <w:pPr>
        <w:pStyle w:val="NormalWeb"/>
        <w:numPr>
          <w:ilvl w:val="0"/>
          <w:numId w:val="20"/>
        </w:numPr>
        <w:rPr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LocalDate</w:t>
      </w:r>
      <w:r w:rsidRPr="00B2188E">
        <w:rPr>
          <w:sz w:val="22"/>
          <w:szCs w:val="22"/>
        </w:rPr>
        <w:t xml:space="preserve">, </w:t>
      </w:r>
      <w:r w:rsidRPr="00B2188E">
        <w:rPr>
          <w:rStyle w:val="HTMLCode"/>
          <w:rFonts w:eastAsiaTheme="majorEastAsia"/>
          <w:sz w:val="22"/>
          <w:szCs w:val="22"/>
        </w:rPr>
        <w:t>LocalTime</w:t>
      </w:r>
      <w:r w:rsidRPr="00B2188E">
        <w:rPr>
          <w:sz w:val="22"/>
          <w:szCs w:val="22"/>
        </w:rPr>
        <w:t xml:space="preserve">, </w:t>
      </w:r>
      <w:r w:rsidRPr="00B2188E">
        <w:rPr>
          <w:rStyle w:val="HTMLCode"/>
          <w:rFonts w:eastAsiaTheme="majorEastAsia"/>
          <w:sz w:val="22"/>
          <w:szCs w:val="22"/>
        </w:rPr>
        <w:t>LocalDateTime</w:t>
      </w:r>
    </w:p>
    <w:p w:rsidR="00B11388" w:rsidRPr="00B2188E" w:rsidRDefault="00B11388" w:rsidP="00B11388">
      <w:pPr>
        <w:pStyle w:val="NormalWeb"/>
        <w:numPr>
          <w:ilvl w:val="0"/>
          <w:numId w:val="20"/>
        </w:numPr>
        <w:rPr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Period</w:t>
      </w:r>
      <w:r w:rsidRPr="00B2188E">
        <w:rPr>
          <w:sz w:val="22"/>
          <w:szCs w:val="22"/>
        </w:rPr>
        <w:t xml:space="preserve">, </w:t>
      </w:r>
      <w:r w:rsidRPr="00B2188E">
        <w:rPr>
          <w:rStyle w:val="HTMLCode"/>
          <w:rFonts w:eastAsiaTheme="majorEastAsia"/>
          <w:sz w:val="22"/>
          <w:szCs w:val="22"/>
        </w:rPr>
        <w:t>Duration</w:t>
      </w:r>
    </w:p>
    <w:p w:rsidR="00B11388" w:rsidRPr="00B2188E" w:rsidRDefault="00B11388" w:rsidP="00B11388">
      <w:pPr>
        <w:pStyle w:val="NormalWeb"/>
        <w:numPr>
          <w:ilvl w:val="0"/>
          <w:numId w:val="20"/>
        </w:numPr>
        <w:rPr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DateTimeFormatter</w:t>
      </w:r>
    </w:p>
    <w:p w:rsidR="00B11388" w:rsidRPr="00B2188E" w:rsidRDefault="00723327" w:rsidP="00B11388">
      <w:r>
        <w:rPr>
          <w:noProof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B11388" w:rsidRPr="00B2188E" w:rsidRDefault="00B11388" w:rsidP="00B11388">
      <w:pPr>
        <w:pStyle w:val="Heading2"/>
        <w:rPr>
          <w:sz w:val="22"/>
          <w:szCs w:val="22"/>
        </w:rPr>
      </w:pPr>
      <w:r w:rsidRPr="00B2188E">
        <w:rPr>
          <w:rFonts w:ascii="Apple Color Emoji" w:hAnsi="Apple Color Emoji" w:cs="Apple Color Emoji"/>
          <w:sz w:val="22"/>
          <w:szCs w:val="22"/>
        </w:rPr>
        <w:t>✅</w:t>
      </w:r>
      <w:r w:rsidRPr="00B2188E">
        <w:rPr>
          <w:sz w:val="22"/>
          <w:szCs w:val="22"/>
        </w:rPr>
        <w:t xml:space="preserve"> 8. Real-Time Coding Challenges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1. </w:t>
      </w:r>
      <w:r w:rsidRPr="00B2188E">
        <w:rPr>
          <w:rStyle w:val="Strong"/>
          <w:b/>
          <w:bCs/>
        </w:rPr>
        <w:t>Find duplicate elements in a list using Java 8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List&lt;Integer&gt; list = Arrays.asList(</w:t>
      </w:r>
      <w:r w:rsidRPr="00B2188E">
        <w:rPr>
          <w:rStyle w:val="hljs-number"/>
          <w:sz w:val="22"/>
          <w:szCs w:val="22"/>
        </w:rPr>
        <w:t>1</w:t>
      </w:r>
      <w:r w:rsidRPr="00B2188E">
        <w:rPr>
          <w:rStyle w:val="HTMLCode"/>
          <w:rFonts w:eastAsiaTheme="majorEastAsia"/>
          <w:sz w:val="22"/>
          <w:szCs w:val="22"/>
        </w:rPr>
        <w:t xml:space="preserve">, </w:t>
      </w:r>
      <w:r w:rsidRPr="00B2188E">
        <w:rPr>
          <w:rStyle w:val="hljs-number"/>
          <w:sz w:val="22"/>
          <w:szCs w:val="22"/>
        </w:rPr>
        <w:t>2</w:t>
      </w:r>
      <w:r w:rsidRPr="00B2188E">
        <w:rPr>
          <w:rStyle w:val="HTMLCode"/>
          <w:rFonts w:eastAsiaTheme="majorEastAsia"/>
          <w:sz w:val="22"/>
          <w:szCs w:val="22"/>
        </w:rPr>
        <w:t xml:space="preserve">, </w:t>
      </w:r>
      <w:r w:rsidRPr="00B2188E">
        <w:rPr>
          <w:rStyle w:val="hljs-number"/>
          <w:sz w:val="22"/>
          <w:szCs w:val="22"/>
        </w:rPr>
        <w:t>3</w:t>
      </w:r>
      <w:r w:rsidRPr="00B2188E">
        <w:rPr>
          <w:rStyle w:val="HTMLCode"/>
          <w:rFonts w:eastAsiaTheme="majorEastAsia"/>
          <w:sz w:val="22"/>
          <w:szCs w:val="22"/>
        </w:rPr>
        <w:t xml:space="preserve">, </w:t>
      </w:r>
      <w:r w:rsidRPr="00B2188E">
        <w:rPr>
          <w:rStyle w:val="hljs-number"/>
          <w:sz w:val="22"/>
          <w:szCs w:val="22"/>
        </w:rPr>
        <w:t>2</w:t>
      </w:r>
      <w:r w:rsidRPr="00B2188E">
        <w:rPr>
          <w:rStyle w:val="HTMLCode"/>
          <w:rFonts w:eastAsiaTheme="majorEastAsia"/>
          <w:sz w:val="22"/>
          <w:szCs w:val="22"/>
        </w:rPr>
        <w:t xml:space="preserve">, </w:t>
      </w:r>
      <w:r w:rsidRPr="00B2188E">
        <w:rPr>
          <w:rStyle w:val="hljs-number"/>
          <w:sz w:val="22"/>
          <w:szCs w:val="22"/>
        </w:rPr>
        <w:t>4</w:t>
      </w:r>
      <w:r w:rsidRPr="00B2188E">
        <w:rPr>
          <w:rStyle w:val="HTMLCode"/>
          <w:rFonts w:eastAsiaTheme="majorEastAsia"/>
          <w:sz w:val="22"/>
          <w:szCs w:val="22"/>
        </w:rPr>
        <w:t xml:space="preserve">, </w:t>
      </w:r>
      <w:r w:rsidRPr="00B2188E">
        <w:rPr>
          <w:rStyle w:val="hljs-number"/>
          <w:sz w:val="22"/>
          <w:szCs w:val="22"/>
        </w:rPr>
        <w:t>3</w:t>
      </w:r>
      <w:r w:rsidRPr="00B2188E">
        <w:rPr>
          <w:rStyle w:val="HTMLCode"/>
          <w:rFonts w:eastAsiaTheme="majorEastAsia"/>
          <w:sz w:val="22"/>
          <w:szCs w:val="22"/>
        </w:rPr>
        <w:t>);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Set&lt;Integer&gt; duplicates = list.stream()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.collect(Collectors.groupingBy(Function.identity(), Collectors.counting()))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.entrySet().stream()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.filter(e -&gt; e.getValue() &gt; </w:t>
      </w:r>
      <w:r w:rsidRPr="00B2188E">
        <w:rPr>
          <w:rStyle w:val="hljs-number"/>
          <w:sz w:val="22"/>
          <w:szCs w:val="22"/>
        </w:rPr>
        <w:t>1</w:t>
      </w:r>
      <w:r w:rsidRPr="00B2188E">
        <w:rPr>
          <w:rStyle w:val="HTMLCode"/>
          <w:rFonts w:eastAsiaTheme="majorEastAsia"/>
          <w:sz w:val="22"/>
          <w:szCs w:val="22"/>
        </w:rPr>
        <w:t>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.map(Map.Entry::getKey)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lastRenderedPageBreak/>
        <w:t xml:space="preserve">    .collect(Collectors.toSet());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System.out.println(duplicates); </w:t>
      </w:r>
      <w:r w:rsidRPr="00B2188E">
        <w:rPr>
          <w:rStyle w:val="hljs-comment"/>
          <w:sz w:val="22"/>
          <w:szCs w:val="22"/>
        </w:rPr>
        <w:t>// [2, 3]</w:t>
      </w:r>
    </w:p>
    <w:p w:rsidR="00B11388" w:rsidRPr="00B2188E" w:rsidRDefault="00723327" w:rsidP="00B11388">
      <w:r>
        <w:rPr>
          <w:noProof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2. </w:t>
      </w:r>
      <w:r w:rsidRPr="00B2188E">
        <w:rPr>
          <w:rStyle w:val="Strong"/>
          <w:b/>
          <w:bCs/>
        </w:rPr>
        <w:t>Find the highest salary employee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ljs-type"/>
          <w:sz w:val="22"/>
          <w:szCs w:val="22"/>
        </w:rPr>
        <w:t>Employee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variable"/>
          <w:sz w:val="22"/>
          <w:szCs w:val="22"/>
        </w:rPr>
        <w:t>emp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operator"/>
          <w:sz w:val="22"/>
          <w:szCs w:val="22"/>
        </w:rPr>
        <w:t>=</w:t>
      </w:r>
      <w:r w:rsidRPr="00B2188E">
        <w:rPr>
          <w:rStyle w:val="HTMLCode"/>
          <w:rFonts w:eastAsiaTheme="majorEastAsia"/>
          <w:sz w:val="22"/>
          <w:szCs w:val="22"/>
        </w:rPr>
        <w:t xml:space="preserve"> employees.stream()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.max(Comparator.comparing(Employee::getSalary))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.orElse(</w:t>
      </w:r>
      <w:r w:rsidRPr="00B2188E">
        <w:rPr>
          <w:rStyle w:val="hljs-literal"/>
          <w:sz w:val="22"/>
          <w:szCs w:val="22"/>
        </w:rPr>
        <w:t>null</w:t>
      </w:r>
      <w:r w:rsidRPr="00B2188E">
        <w:rPr>
          <w:rStyle w:val="HTMLCode"/>
          <w:rFonts w:eastAsiaTheme="majorEastAsia"/>
          <w:sz w:val="22"/>
          <w:szCs w:val="22"/>
        </w:rPr>
        <w:t>);</w:t>
      </w:r>
    </w:p>
    <w:p w:rsidR="00B11388" w:rsidRPr="00B2188E" w:rsidRDefault="00723327" w:rsidP="00B11388">
      <w:r>
        <w:rPr>
          <w:noProof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3. </w:t>
      </w:r>
      <w:r w:rsidRPr="00B2188E">
        <w:rPr>
          <w:rStyle w:val="Strong"/>
          <w:b/>
          <w:bCs/>
        </w:rPr>
        <w:t>Group employees by department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Map&lt;String, List&lt;Employee&gt;&gt; deptMap = employees.stream()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.collect(Collectors.groupingBy(Employee::getDepartment));</w:t>
      </w:r>
    </w:p>
    <w:p w:rsidR="00B11388" w:rsidRPr="00B2188E" w:rsidRDefault="00723327" w:rsidP="00B11388">
      <w:r>
        <w:rPr>
          <w:noProof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4. </w:t>
      </w:r>
      <w:r w:rsidRPr="00B2188E">
        <w:rPr>
          <w:rStyle w:val="Strong"/>
          <w:b/>
          <w:bCs/>
        </w:rPr>
        <w:t>Convert List&lt;String&gt; to comma-separated String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>List&lt;String&gt; items = Arrays.asList(</w:t>
      </w:r>
      <w:r w:rsidRPr="00B2188E">
        <w:rPr>
          <w:rStyle w:val="hljs-string"/>
          <w:rFonts w:eastAsiaTheme="majorEastAsia"/>
          <w:sz w:val="22"/>
          <w:szCs w:val="22"/>
        </w:rPr>
        <w:t>"Java"</w:t>
      </w:r>
      <w:r w:rsidRPr="00B2188E">
        <w:rPr>
          <w:rStyle w:val="HTMLCode"/>
          <w:rFonts w:eastAsiaTheme="majorEastAsia"/>
          <w:sz w:val="22"/>
          <w:szCs w:val="22"/>
        </w:rPr>
        <w:t xml:space="preserve">, </w:t>
      </w:r>
      <w:r w:rsidRPr="00B2188E">
        <w:rPr>
          <w:rStyle w:val="hljs-string"/>
          <w:rFonts w:eastAsiaTheme="majorEastAsia"/>
          <w:sz w:val="22"/>
          <w:szCs w:val="22"/>
        </w:rPr>
        <w:t>"Spring"</w:t>
      </w:r>
      <w:r w:rsidRPr="00B2188E">
        <w:rPr>
          <w:rStyle w:val="HTMLCode"/>
          <w:rFonts w:eastAsiaTheme="majorEastAsia"/>
          <w:sz w:val="22"/>
          <w:szCs w:val="22"/>
        </w:rPr>
        <w:t xml:space="preserve">, </w:t>
      </w:r>
      <w:r w:rsidRPr="00B2188E">
        <w:rPr>
          <w:rStyle w:val="hljs-string"/>
          <w:rFonts w:eastAsiaTheme="majorEastAsia"/>
          <w:sz w:val="22"/>
          <w:szCs w:val="22"/>
        </w:rPr>
        <w:t>"AWS"</w:t>
      </w:r>
      <w:r w:rsidRPr="00B2188E">
        <w:rPr>
          <w:rStyle w:val="HTMLCode"/>
          <w:rFonts w:eastAsiaTheme="majorEastAsia"/>
          <w:sz w:val="22"/>
          <w:szCs w:val="22"/>
        </w:rPr>
        <w:t>);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ljs-type"/>
          <w:sz w:val="22"/>
          <w:szCs w:val="22"/>
        </w:rPr>
        <w:t>String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variable"/>
          <w:sz w:val="22"/>
          <w:szCs w:val="22"/>
        </w:rPr>
        <w:t>result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operator"/>
          <w:sz w:val="22"/>
          <w:szCs w:val="22"/>
        </w:rPr>
        <w:t>=</w:t>
      </w:r>
      <w:r w:rsidRPr="00B2188E">
        <w:rPr>
          <w:rStyle w:val="HTMLCode"/>
          <w:rFonts w:eastAsiaTheme="majorEastAsia"/>
          <w:sz w:val="22"/>
          <w:szCs w:val="22"/>
        </w:rPr>
        <w:t xml:space="preserve"> items.stream().collect(Collectors.joining(</w:t>
      </w:r>
      <w:r w:rsidRPr="00B2188E">
        <w:rPr>
          <w:rStyle w:val="hljs-string"/>
          <w:rFonts w:eastAsiaTheme="majorEastAsia"/>
          <w:sz w:val="22"/>
          <w:szCs w:val="22"/>
        </w:rPr>
        <w:t>", "</w:t>
      </w:r>
      <w:r w:rsidRPr="00B2188E">
        <w:rPr>
          <w:rStyle w:val="HTMLCode"/>
          <w:rFonts w:eastAsiaTheme="majorEastAsia"/>
          <w:sz w:val="22"/>
          <w:szCs w:val="22"/>
        </w:rPr>
        <w:t>));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System.out.println(result); </w:t>
      </w:r>
      <w:r w:rsidRPr="00B2188E">
        <w:rPr>
          <w:rStyle w:val="hljs-comment"/>
          <w:sz w:val="22"/>
          <w:szCs w:val="22"/>
        </w:rPr>
        <w:t>// Java, Spring, AWS</w:t>
      </w:r>
    </w:p>
    <w:p w:rsidR="00B11388" w:rsidRPr="00B2188E" w:rsidRDefault="00723327" w:rsidP="00B11388">
      <w:r>
        <w:rPr>
          <w:noProof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5. </w:t>
      </w:r>
      <w:r w:rsidRPr="00B2188E">
        <w:rPr>
          <w:rStyle w:val="Strong"/>
          <w:b/>
          <w:bCs/>
        </w:rPr>
        <w:t>Find First Non-Repeating Character in a String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ljs-type"/>
          <w:sz w:val="22"/>
          <w:szCs w:val="22"/>
        </w:rPr>
        <w:t>String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variable"/>
          <w:sz w:val="22"/>
          <w:szCs w:val="22"/>
        </w:rPr>
        <w:t>input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operator"/>
          <w:sz w:val="22"/>
          <w:szCs w:val="22"/>
        </w:rPr>
        <w:t>=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string"/>
          <w:rFonts w:eastAsiaTheme="majorEastAsia"/>
          <w:sz w:val="22"/>
          <w:szCs w:val="22"/>
        </w:rPr>
        <w:t>"programming"</w:t>
      </w:r>
      <w:r w:rsidRPr="00B2188E">
        <w:rPr>
          <w:rStyle w:val="HTMLCode"/>
          <w:rFonts w:eastAsiaTheme="majorEastAsia"/>
          <w:sz w:val="22"/>
          <w:szCs w:val="22"/>
        </w:rPr>
        <w:t>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ljs-type"/>
          <w:sz w:val="22"/>
          <w:szCs w:val="22"/>
        </w:rPr>
        <w:t>Character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variable"/>
          <w:sz w:val="22"/>
          <w:szCs w:val="22"/>
        </w:rPr>
        <w:t>result</w:t>
      </w:r>
      <w:r w:rsidRPr="00B2188E">
        <w:rPr>
          <w:rStyle w:val="HTMLCode"/>
          <w:rFonts w:eastAsiaTheme="majorEastAsia"/>
          <w:sz w:val="22"/>
          <w:szCs w:val="22"/>
        </w:rPr>
        <w:t xml:space="preserve"> </w:t>
      </w:r>
      <w:r w:rsidRPr="00B2188E">
        <w:rPr>
          <w:rStyle w:val="hljs-operator"/>
          <w:sz w:val="22"/>
          <w:szCs w:val="22"/>
        </w:rPr>
        <w:t>=</w:t>
      </w:r>
      <w:r w:rsidRPr="00B2188E">
        <w:rPr>
          <w:rStyle w:val="HTMLCode"/>
          <w:rFonts w:eastAsiaTheme="majorEastAsia"/>
          <w:sz w:val="22"/>
          <w:szCs w:val="22"/>
        </w:rPr>
        <w:t xml:space="preserve"> input.chars()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.mapToObj(c -&gt; (</w:t>
      </w:r>
      <w:r w:rsidRPr="00B2188E">
        <w:rPr>
          <w:rStyle w:val="hljs-type"/>
          <w:sz w:val="22"/>
          <w:szCs w:val="22"/>
        </w:rPr>
        <w:t>char</w:t>
      </w:r>
      <w:r w:rsidRPr="00B2188E">
        <w:rPr>
          <w:rStyle w:val="HTMLCode"/>
          <w:rFonts w:eastAsiaTheme="majorEastAsia"/>
          <w:sz w:val="22"/>
          <w:szCs w:val="22"/>
        </w:rPr>
        <w:t>) c)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.collect(Collectors.groupingBy(c -&gt; c, LinkedHashMap::</w:t>
      </w:r>
      <w:r w:rsidRPr="00B2188E">
        <w:rPr>
          <w:rStyle w:val="hljs-keyword"/>
          <w:sz w:val="22"/>
          <w:szCs w:val="22"/>
        </w:rPr>
        <w:t>new</w:t>
      </w:r>
      <w:r w:rsidRPr="00B2188E">
        <w:rPr>
          <w:rStyle w:val="HTMLCode"/>
          <w:rFonts w:eastAsiaTheme="majorEastAsia"/>
          <w:sz w:val="22"/>
          <w:szCs w:val="22"/>
        </w:rPr>
        <w:t>, Collectors.counting()))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.entrySet().stream()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.filter(entry -&gt; entry.getValue() == </w:t>
      </w:r>
      <w:r w:rsidRPr="00B2188E">
        <w:rPr>
          <w:rStyle w:val="hljs-number"/>
          <w:sz w:val="22"/>
          <w:szCs w:val="22"/>
        </w:rPr>
        <w:t>1</w:t>
      </w:r>
      <w:r w:rsidRPr="00B2188E">
        <w:rPr>
          <w:rStyle w:val="HTMLCode"/>
          <w:rFonts w:eastAsiaTheme="majorEastAsia"/>
          <w:sz w:val="22"/>
          <w:szCs w:val="22"/>
        </w:rPr>
        <w:t>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.map(Map.Entry::getKey)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    .findFirst().orElse(</w:t>
      </w:r>
      <w:r w:rsidRPr="00B2188E">
        <w:rPr>
          <w:rStyle w:val="hljs-literal"/>
          <w:sz w:val="22"/>
          <w:szCs w:val="22"/>
        </w:rPr>
        <w:t>null</w:t>
      </w:r>
      <w:r w:rsidRPr="00B2188E">
        <w:rPr>
          <w:rStyle w:val="HTMLCode"/>
          <w:rFonts w:eastAsiaTheme="majorEastAsia"/>
          <w:sz w:val="22"/>
          <w:szCs w:val="22"/>
        </w:rPr>
        <w:t>);</w:t>
      </w: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</w:p>
    <w:p w:rsidR="00B11388" w:rsidRPr="00B2188E" w:rsidRDefault="00B11388" w:rsidP="00B11388">
      <w:pPr>
        <w:pStyle w:val="HTMLPreformatted"/>
        <w:rPr>
          <w:rStyle w:val="HTMLCode"/>
          <w:rFonts w:eastAsiaTheme="majorEastAsia"/>
          <w:sz w:val="22"/>
          <w:szCs w:val="22"/>
        </w:rPr>
      </w:pPr>
      <w:r w:rsidRPr="00B2188E">
        <w:rPr>
          <w:rStyle w:val="HTMLCode"/>
          <w:rFonts w:eastAsiaTheme="majorEastAsia"/>
          <w:sz w:val="22"/>
          <w:szCs w:val="22"/>
        </w:rPr>
        <w:t xml:space="preserve">System.out.println(result); </w:t>
      </w:r>
      <w:r w:rsidRPr="00B2188E">
        <w:rPr>
          <w:rStyle w:val="hljs-comment"/>
          <w:sz w:val="22"/>
          <w:szCs w:val="22"/>
        </w:rPr>
        <w:t>// 'p'</w:t>
      </w:r>
    </w:p>
    <w:p w:rsidR="00B11388" w:rsidRPr="00B2188E" w:rsidRDefault="00B11388">
      <w:pPr>
        <w:rPr>
          <w:color w:val="0066CC"/>
        </w:rPr>
      </w:pPr>
    </w:p>
    <w:p w:rsidR="00B11388" w:rsidRPr="00B2188E" w:rsidRDefault="00B11388">
      <w:pPr>
        <w:rPr>
          <w:color w:val="0066CC"/>
        </w:rPr>
      </w:pPr>
    </w:p>
    <w:p w:rsidR="00B11388" w:rsidRPr="00B2188E" w:rsidRDefault="00B11388" w:rsidP="00B11388">
      <w:pPr>
        <w:pStyle w:val="Heading2"/>
        <w:rPr>
          <w:sz w:val="22"/>
          <w:szCs w:val="22"/>
        </w:rPr>
      </w:pPr>
      <w:r w:rsidRPr="00B2188E">
        <w:rPr>
          <w:rFonts w:ascii="Apple Color Emoji" w:hAnsi="Apple Color Emoji" w:cs="Apple Color Emoji"/>
          <w:sz w:val="22"/>
          <w:szCs w:val="22"/>
        </w:rPr>
        <w:t>✅</w:t>
      </w:r>
      <w:r w:rsidRPr="00B2188E">
        <w:rPr>
          <w:sz w:val="22"/>
          <w:szCs w:val="22"/>
        </w:rPr>
        <w:t xml:space="preserve"> 1. </w:t>
      </w:r>
      <w:r w:rsidRPr="00B2188E">
        <w:rPr>
          <w:rStyle w:val="HTMLCode"/>
          <w:rFonts w:eastAsiaTheme="majorEastAsia"/>
          <w:sz w:val="22"/>
          <w:szCs w:val="22"/>
        </w:rPr>
        <w:t>Predicate&lt;T&gt;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Description: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sz w:val="22"/>
          <w:szCs w:val="22"/>
        </w:rPr>
        <w:t xml:space="preserve">Represents a function that accepts a single input argument and returns a </w:t>
      </w:r>
      <w:r w:rsidRPr="00B2188E">
        <w:rPr>
          <w:rStyle w:val="Strong"/>
          <w:rFonts w:eastAsiaTheme="majorEastAsia"/>
          <w:sz w:val="22"/>
          <w:szCs w:val="22"/>
        </w:rPr>
        <w:t>boolean</w:t>
      </w:r>
      <w:r w:rsidRPr="00B2188E">
        <w:rPr>
          <w:sz w:val="22"/>
          <w:szCs w:val="22"/>
        </w:rPr>
        <w:t xml:space="preserve"> result.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ljs-meta"/>
          <w:sz w:val="22"/>
          <w:szCs w:val="22"/>
        </w:rPr>
        <w:t>@FunctionalInterface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ljs-keyword"/>
          <w:rFonts w:eastAsiaTheme="majorEastAsia"/>
          <w:sz w:val="22"/>
          <w:szCs w:val="22"/>
        </w:rPr>
        <w:lastRenderedPageBreak/>
        <w:t>public</w:t>
      </w:r>
      <w:r w:rsidRPr="00B2188E">
        <w:rPr>
          <w:rStyle w:val="HTMLCode"/>
          <w:sz w:val="22"/>
          <w:szCs w:val="22"/>
        </w:rPr>
        <w:t xml:space="preserve"> </w:t>
      </w:r>
      <w:r w:rsidRPr="00B2188E">
        <w:rPr>
          <w:rStyle w:val="hljs-keyword"/>
          <w:rFonts w:eastAsiaTheme="majorEastAsia"/>
          <w:sz w:val="22"/>
          <w:szCs w:val="22"/>
        </w:rPr>
        <w:t>interface</w:t>
      </w:r>
      <w:r w:rsidRPr="00B2188E">
        <w:rPr>
          <w:rStyle w:val="HTMLCode"/>
          <w:sz w:val="22"/>
          <w:szCs w:val="22"/>
        </w:rPr>
        <w:t xml:space="preserve"> </w:t>
      </w:r>
      <w:r w:rsidRPr="00B2188E">
        <w:rPr>
          <w:rStyle w:val="hljs-title"/>
          <w:sz w:val="22"/>
          <w:szCs w:val="22"/>
        </w:rPr>
        <w:t>Predicate</w:t>
      </w:r>
      <w:r w:rsidRPr="00B2188E">
        <w:rPr>
          <w:rStyle w:val="HTMLCode"/>
          <w:sz w:val="22"/>
          <w:szCs w:val="22"/>
        </w:rPr>
        <w:t>&lt;T&gt; {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TMLCode"/>
          <w:sz w:val="22"/>
          <w:szCs w:val="22"/>
        </w:rPr>
        <w:t xml:space="preserve">    </w:t>
      </w:r>
      <w:r w:rsidRPr="00B2188E">
        <w:rPr>
          <w:rStyle w:val="hljs-type"/>
          <w:rFonts w:eastAsiaTheme="majorEastAsia"/>
          <w:sz w:val="22"/>
          <w:szCs w:val="22"/>
        </w:rPr>
        <w:t>boolean</w:t>
      </w:r>
      <w:r w:rsidRPr="00B2188E">
        <w:rPr>
          <w:rStyle w:val="HTMLCode"/>
          <w:sz w:val="22"/>
          <w:szCs w:val="22"/>
        </w:rPr>
        <w:t xml:space="preserve"> </w:t>
      </w:r>
      <w:r w:rsidRPr="00B2188E">
        <w:rPr>
          <w:rStyle w:val="hljs-title"/>
          <w:sz w:val="22"/>
          <w:szCs w:val="22"/>
        </w:rPr>
        <w:t>test</w:t>
      </w:r>
      <w:r w:rsidRPr="00B2188E">
        <w:rPr>
          <w:rStyle w:val="hljs-params"/>
          <w:sz w:val="22"/>
          <w:szCs w:val="22"/>
        </w:rPr>
        <w:t>(T t)</w:t>
      </w:r>
      <w:r w:rsidRPr="00B2188E">
        <w:rPr>
          <w:rStyle w:val="HTMLCode"/>
          <w:sz w:val="22"/>
          <w:szCs w:val="22"/>
        </w:rPr>
        <w:t>;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TMLCode"/>
          <w:sz w:val="22"/>
          <w:szCs w:val="22"/>
        </w:rPr>
        <w:t>}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Example: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TMLCode"/>
          <w:sz w:val="22"/>
          <w:szCs w:val="22"/>
        </w:rPr>
        <w:t xml:space="preserve">Predicate&lt;String&gt; isLongerThan5 = str -&gt; str.length() &gt; </w:t>
      </w:r>
      <w:r w:rsidRPr="00B2188E">
        <w:rPr>
          <w:rStyle w:val="hljs-number"/>
          <w:sz w:val="22"/>
          <w:szCs w:val="22"/>
        </w:rPr>
        <w:t>5</w:t>
      </w:r>
      <w:r w:rsidRPr="00B2188E">
        <w:rPr>
          <w:rStyle w:val="HTMLCode"/>
          <w:sz w:val="22"/>
          <w:szCs w:val="22"/>
        </w:rPr>
        <w:t>;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TMLCode"/>
          <w:sz w:val="22"/>
          <w:szCs w:val="22"/>
        </w:rPr>
        <w:t>System.out.println(isLongerThan5.test(</w:t>
      </w:r>
      <w:r w:rsidRPr="00B2188E">
        <w:rPr>
          <w:rStyle w:val="hljs-string"/>
          <w:sz w:val="22"/>
          <w:szCs w:val="22"/>
        </w:rPr>
        <w:t>"Java"</w:t>
      </w:r>
      <w:r w:rsidRPr="00B2188E">
        <w:rPr>
          <w:rStyle w:val="HTMLCode"/>
          <w:sz w:val="22"/>
          <w:szCs w:val="22"/>
        </w:rPr>
        <w:t xml:space="preserve">));      </w:t>
      </w:r>
      <w:r w:rsidRPr="00B2188E">
        <w:rPr>
          <w:rStyle w:val="hljs-comment"/>
          <w:sz w:val="22"/>
          <w:szCs w:val="22"/>
        </w:rPr>
        <w:t>// false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TMLCode"/>
          <w:sz w:val="22"/>
          <w:szCs w:val="22"/>
        </w:rPr>
        <w:t>System.out.println(isLongerThan5.test(</w:t>
      </w:r>
      <w:r w:rsidRPr="00B2188E">
        <w:rPr>
          <w:rStyle w:val="hljs-string"/>
          <w:sz w:val="22"/>
          <w:szCs w:val="22"/>
        </w:rPr>
        <w:t>"Predicate"</w:t>
      </w:r>
      <w:r w:rsidRPr="00B2188E">
        <w:rPr>
          <w:rStyle w:val="HTMLCode"/>
          <w:sz w:val="22"/>
          <w:szCs w:val="22"/>
        </w:rPr>
        <w:t xml:space="preserve">)); </w:t>
      </w:r>
      <w:r w:rsidRPr="00B2188E">
        <w:rPr>
          <w:rStyle w:val="hljs-comment"/>
          <w:sz w:val="22"/>
          <w:szCs w:val="22"/>
        </w:rPr>
        <w:t>// true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Use Case:</w:t>
      </w:r>
    </w:p>
    <w:p w:rsidR="00B11388" w:rsidRPr="00B2188E" w:rsidRDefault="00B11388" w:rsidP="00B11388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B2188E">
        <w:rPr>
          <w:sz w:val="22"/>
          <w:szCs w:val="22"/>
        </w:rPr>
        <w:t>Filtering lists</w:t>
      </w:r>
    </w:p>
    <w:p w:rsidR="00B11388" w:rsidRPr="00B2188E" w:rsidRDefault="00B11388" w:rsidP="00B11388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B2188E">
        <w:rPr>
          <w:sz w:val="22"/>
          <w:szCs w:val="22"/>
        </w:rPr>
        <w:t>Conditional validations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TMLCode"/>
          <w:sz w:val="22"/>
          <w:szCs w:val="22"/>
        </w:rPr>
        <w:t>List&lt;String&gt; names = Arrays.asList(</w:t>
      </w:r>
      <w:r w:rsidRPr="00B2188E">
        <w:rPr>
          <w:rStyle w:val="hljs-string"/>
          <w:sz w:val="22"/>
          <w:szCs w:val="22"/>
        </w:rPr>
        <w:t>"Raj"</w:t>
      </w:r>
      <w:r w:rsidRPr="00B2188E">
        <w:rPr>
          <w:rStyle w:val="HTMLCode"/>
          <w:sz w:val="22"/>
          <w:szCs w:val="22"/>
        </w:rPr>
        <w:t xml:space="preserve">, </w:t>
      </w:r>
      <w:r w:rsidRPr="00B2188E">
        <w:rPr>
          <w:rStyle w:val="hljs-string"/>
          <w:sz w:val="22"/>
          <w:szCs w:val="22"/>
        </w:rPr>
        <w:t>"Neha"</w:t>
      </w:r>
      <w:r w:rsidRPr="00B2188E">
        <w:rPr>
          <w:rStyle w:val="HTMLCode"/>
          <w:sz w:val="22"/>
          <w:szCs w:val="22"/>
        </w:rPr>
        <w:t xml:space="preserve">, </w:t>
      </w:r>
      <w:r w:rsidRPr="00B2188E">
        <w:rPr>
          <w:rStyle w:val="hljs-string"/>
          <w:sz w:val="22"/>
          <w:szCs w:val="22"/>
        </w:rPr>
        <w:t>"Prakash"</w:t>
      </w:r>
      <w:r w:rsidRPr="00B2188E">
        <w:rPr>
          <w:rStyle w:val="HTMLCode"/>
          <w:sz w:val="22"/>
          <w:szCs w:val="22"/>
        </w:rPr>
        <w:t xml:space="preserve">, </w:t>
      </w:r>
      <w:r w:rsidRPr="00B2188E">
        <w:rPr>
          <w:rStyle w:val="hljs-string"/>
          <w:sz w:val="22"/>
          <w:szCs w:val="22"/>
        </w:rPr>
        <w:t>"Tom"</w:t>
      </w:r>
      <w:r w:rsidRPr="00B2188E">
        <w:rPr>
          <w:rStyle w:val="HTMLCode"/>
          <w:sz w:val="22"/>
          <w:szCs w:val="22"/>
        </w:rPr>
        <w:t>);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TMLCode"/>
          <w:sz w:val="22"/>
          <w:szCs w:val="22"/>
        </w:rPr>
        <w:t>names.stream()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TMLCode"/>
          <w:sz w:val="22"/>
          <w:szCs w:val="22"/>
        </w:rPr>
        <w:t xml:space="preserve">     .filter(name -&gt; name.length() &gt; </w:t>
      </w:r>
      <w:r w:rsidRPr="00B2188E">
        <w:rPr>
          <w:rStyle w:val="hljs-number"/>
          <w:sz w:val="22"/>
          <w:szCs w:val="22"/>
        </w:rPr>
        <w:t>3</w:t>
      </w:r>
      <w:r w:rsidRPr="00B2188E">
        <w:rPr>
          <w:rStyle w:val="HTMLCode"/>
          <w:sz w:val="22"/>
          <w:szCs w:val="22"/>
        </w:rPr>
        <w:t>)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TMLCode"/>
          <w:sz w:val="22"/>
          <w:szCs w:val="22"/>
        </w:rPr>
        <w:t xml:space="preserve">     .forEach(System.out::println);</w:t>
      </w:r>
    </w:p>
    <w:p w:rsidR="00B11388" w:rsidRPr="00B2188E" w:rsidRDefault="00723327" w:rsidP="00B11388">
      <w:r>
        <w:rPr>
          <w:noProof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B11388" w:rsidRPr="00B2188E" w:rsidRDefault="00B11388" w:rsidP="00B11388">
      <w:pPr>
        <w:pStyle w:val="Heading2"/>
        <w:rPr>
          <w:sz w:val="22"/>
          <w:szCs w:val="22"/>
        </w:rPr>
      </w:pPr>
      <w:r w:rsidRPr="00B2188E">
        <w:rPr>
          <w:rFonts w:ascii="Apple Color Emoji" w:hAnsi="Apple Color Emoji" w:cs="Apple Color Emoji"/>
          <w:sz w:val="22"/>
          <w:szCs w:val="22"/>
        </w:rPr>
        <w:t>✅</w:t>
      </w:r>
      <w:r w:rsidRPr="00B2188E">
        <w:rPr>
          <w:sz w:val="22"/>
          <w:szCs w:val="22"/>
        </w:rPr>
        <w:t xml:space="preserve"> 2. </w:t>
      </w:r>
      <w:r w:rsidRPr="00B2188E">
        <w:rPr>
          <w:rStyle w:val="HTMLCode"/>
          <w:rFonts w:eastAsiaTheme="majorEastAsia"/>
          <w:sz w:val="22"/>
          <w:szCs w:val="22"/>
        </w:rPr>
        <w:t>Function&lt;T, R&gt;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Description: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sz w:val="22"/>
          <w:szCs w:val="22"/>
        </w:rPr>
        <w:t xml:space="preserve">Represents a function that takes an argument of type </w:t>
      </w:r>
      <w:r w:rsidRPr="00B2188E">
        <w:rPr>
          <w:rStyle w:val="Strong"/>
          <w:rFonts w:eastAsiaTheme="majorEastAsia"/>
          <w:sz w:val="22"/>
          <w:szCs w:val="22"/>
        </w:rPr>
        <w:t>T</w:t>
      </w:r>
      <w:r w:rsidRPr="00B2188E">
        <w:rPr>
          <w:sz w:val="22"/>
          <w:szCs w:val="22"/>
        </w:rPr>
        <w:t xml:space="preserve"> and returns a result of type </w:t>
      </w:r>
      <w:r w:rsidRPr="00B2188E">
        <w:rPr>
          <w:rStyle w:val="Strong"/>
          <w:rFonts w:eastAsiaTheme="majorEastAsia"/>
          <w:sz w:val="22"/>
          <w:szCs w:val="22"/>
        </w:rPr>
        <w:t>R</w:t>
      </w:r>
      <w:r w:rsidRPr="00B2188E">
        <w:rPr>
          <w:sz w:val="22"/>
          <w:szCs w:val="22"/>
        </w:rPr>
        <w:t>.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ljs-meta"/>
          <w:sz w:val="22"/>
          <w:szCs w:val="22"/>
        </w:rPr>
        <w:t>@FunctionalInterface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ljs-keyword"/>
          <w:rFonts w:eastAsiaTheme="majorEastAsia"/>
          <w:sz w:val="22"/>
          <w:szCs w:val="22"/>
        </w:rPr>
        <w:t>public</w:t>
      </w:r>
      <w:r w:rsidRPr="00B2188E">
        <w:rPr>
          <w:rStyle w:val="HTMLCode"/>
          <w:sz w:val="22"/>
          <w:szCs w:val="22"/>
        </w:rPr>
        <w:t xml:space="preserve"> </w:t>
      </w:r>
      <w:r w:rsidRPr="00B2188E">
        <w:rPr>
          <w:rStyle w:val="hljs-keyword"/>
          <w:rFonts w:eastAsiaTheme="majorEastAsia"/>
          <w:sz w:val="22"/>
          <w:szCs w:val="22"/>
        </w:rPr>
        <w:t>interface</w:t>
      </w:r>
      <w:r w:rsidRPr="00B2188E">
        <w:rPr>
          <w:rStyle w:val="HTMLCode"/>
          <w:sz w:val="22"/>
          <w:szCs w:val="22"/>
        </w:rPr>
        <w:t xml:space="preserve"> </w:t>
      </w:r>
      <w:r w:rsidRPr="00B2188E">
        <w:rPr>
          <w:rStyle w:val="hljs-title"/>
          <w:sz w:val="22"/>
          <w:szCs w:val="22"/>
        </w:rPr>
        <w:t>Function</w:t>
      </w:r>
      <w:r w:rsidRPr="00B2188E">
        <w:rPr>
          <w:rStyle w:val="HTMLCode"/>
          <w:sz w:val="22"/>
          <w:szCs w:val="22"/>
        </w:rPr>
        <w:t>&lt;T, R&gt; {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TMLCode"/>
          <w:sz w:val="22"/>
          <w:szCs w:val="22"/>
        </w:rPr>
        <w:t xml:space="preserve">    R </w:t>
      </w:r>
      <w:r w:rsidRPr="00B2188E">
        <w:rPr>
          <w:rStyle w:val="hljs-title"/>
          <w:sz w:val="22"/>
          <w:szCs w:val="22"/>
        </w:rPr>
        <w:t>apply</w:t>
      </w:r>
      <w:r w:rsidRPr="00B2188E">
        <w:rPr>
          <w:rStyle w:val="hljs-params"/>
          <w:sz w:val="22"/>
          <w:szCs w:val="22"/>
        </w:rPr>
        <w:t>(T t)</w:t>
      </w:r>
      <w:r w:rsidRPr="00B2188E">
        <w:rPr>
          <w:rStyle w:val="HTMLCode"/>
          <w:sz w:val="22"/>
          <w:szCs w:val="22"/>
        </w:rPr>
        <w:t>;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TMLCode"/>
          <w:sz w:val="22"/>
          <w:szCs w:val="22"/>
        </w:rPr>
        <w:t>}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Example: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TMLCode"/>
          <w:sz w:val="22"/>
          <w:szCs w:val="22"/>
        </w:rPr>
        <w:t>Function&lt;String, Integer&gt; lengthFunction = s -&gt; s.length();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TMLCode"/>
          <w:sz w:val="22"/>
          <w:szCs w:val="22"/>
        </w:rPr>
        <w:t>System.out.println(lengthFunction.apply(</w:t>
      </w:r>
      <w:r w:rsidRPr="00B2188E">
        <w:rPr>
          <w:rStyle w:val="hljs-string"/>
          <w:sz w:val="22"/>
          <w:szCs w:val="22"/>
        </w:rPr>
        <w:t>"Function"</w:t>
      </w:r>
      <w:r w:rsidRPr="00B2188E">
        <w:rPr>
          <w:rStyle w:val="HTMLCode"/>
          <w:sz w:val="22"/>
          <w:szCs w:val="22"/>
        </w:rPr>
        <w:t xml:space="preserve">)); </w:t>
      </w:r>
      <w:r w:rsidRPr="00B2188E">
        <w:rPr>
          <w:rStyle w:val="hljs-comment"/>
          <w:sz w:val="22"/>
          <w:szCs w:val="22"/>
        </w:rPr>
        <w:t>// 8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Use Case:</w:t>
      </w:r>
    </w:p>
    <w:p w:rsidR="00B11388" w:rsidRPr="00B2188E" w:rsidRDefault="00B11388" w:rsidP="00B11388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B2188E">
        <w:rPr>
          <w:sz w:val="22"/>
          <w:szCs w:val="22"/>
        </w:rPr>
        <w:t>Data transformation</w:t>
      </w:r>
    </w:p>
    <w:p w:rsidR="00B11388" w:rsidRPr="00B2188E" w:rsidRDefault="00B11388" w:rsidP="00B11388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B2188E">
        <w:rPr>
          <w:sz w:val="22"/>
          <w:szCs w:val="22"/>
        </w:rPr>
        <w:t>Mapping operations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TMLCode"/>
          <w:sz w:val="22"/>
          <w:szCs w:val="22"/>
        </w:rPr>
        <w:t>List&lt;String&gt; names = Arrays.asList(</w:t>
      </w:r>
      <w:r w:rsidRPr="00B2188E">
        <w:rPr>
          <w:rStyle w:val="hljs-string"/>
          <w:sz w:val="22"/>
          <w:szCs w:val="22"/>
        </w:rPr>
        <w:t>"Java"</w:t>
      </w:r>
      <w:r w:rsidRPr="00B2188E">
        <w:rPr>
          <w:rStyle w:val="HTMLCode"/>
          <w:sz w:val="22"/>
          <w:szCs w:val="22"/>
        </w:rPr>
        <w:t xml:space="preserve">, </w:t>
      </w:r>
      <w:r w:rsidRPr="00B2188E">
        <w:rPr>
          <w:rStyle w:val="hljs-string"/>
          <w:sz w:val="22"/>
          <w:szCs w:val="22"/>
        </w:rPr>
        <w:t>"Spring"</w:t>
      </w:r>
      <w:r w:rsidRPr="00B2188E">
        <w:rPr>
          <w:rStyle w:val="HTMLCode"/>
          <w:sz w:val="22"/>
          <w:szCs w:val="22"/>
        </w:rPr>
        <w:t xml:space="preserve">, </w:t>
      </w:r>
      <w:r w:rsidRPr="00B2188E">
        <w:rPr>
          <w:rStyle w:val="hljs-string"/>
          <w:sz w:val="22"/>
          <w:szCs w:val="22"/>
        </w:rPr>
        <w:t>"Cloud"</w:t>
      </w:r>
      <w:r w:rsidRPr="00B2188E">
        <w:rPr>
          <w:rStyle w:val="HTMLCode"/>
          <w:sz w:val="22"/>
          <w:szCs w:val="22"/>
        </w:rPr>
        <w:t>);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TMLCode"/>
          <w:sz w:val="22"/>
          <w:szCs w:val="22"/>
        </w:rPr>
        <w:t>List&lt;Integer&gt; lengths = names.stream()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TMLCode"/>
          <w:sz w:val="22"/>
          <w:szCs w:val="22"/>
        </w:rPr>
        <w:t xml:space="preserve">    .map(name -&gt; name.length())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TMLCode"/>
          <w:sz w:val="22"/>
          <w:szCs w:val="22"/>
        </w:rPr>
        <w:t xml:space="preserve">    .collect(Collectors.toList());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TMLCode"/>
          <w:sz w:val="22"/>
          <w:szCs w:val="22"/>
        </w:rPr>
        <w:t xml:space="preserve">System.out.println(lengths); </w:t>
      </w:r>
      <w:r w:rsidRPr="00B2188E">
        <w:rPr>
          <w:rStyle w:val="hljs-comment"/>
          <w:sz w:val="22"/>
          <w:szCs w:val="22"/>
        </w:rPr>
        <w:t>// [4, 6, 5]</w:t>
      </w:r>
    </w:p>
    <w:p w:rsidR="00B11388" w:rsidRPr="00B2188E" w:rsidRDefault="00723327" w:rsidP="00B11388">
      <w:r>
        <w:rPr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B11388" w:rsidRPr="00B2188E" w:rsidRDefault="00B11388" w:rsidP="00B11388">
      <w:pPr>
        <w:pStyle w:val="Heading2"/>
        <w:rPr>
          <w:sz w:val="22"/>
          <w:szCs w:val="22"/>
        </w:rPr>
      </w:pPr>
      <w:r w:rsidRPr="00B2188E">
        <w:rPr>
          <w:rFonts w:ascii="Apple Color Emoji" w:hAnsi="Apple Color Emoji" w:cs="Apple Color Emoji"/>
          <w:sz w:val="22"/>
          <w:szCs w:val="22"/>
        </w:rPr>
        <w:lastRenderedPageBreak/>
        <w:t>✅</w:t>
      </w:r>
      <w:r w:rsidRPr="00B2188E">
        <w:rPr>
          <w:sz w:val="22"/>
          <w:szCs w:val="22"/>
        </w:rPr>
        <w:t xml:space="preserve"> 3. </w:t>
      </w:r>
      <w:r w:rsidRPr="00B2188E">
        <w:rPr>
          <w:rStyle w:val="HTMLCode"/>
          <w:rFonts w:eastAsiaTheme="majorEastAsia"/>
          <w:sz w:val="22"/>
          <w:szCs w:val="22"/>
        </w:rPr>
        <w:t>Consumer&lt;T&gt;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Description: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sz w:val="22"/>
          <w:szCs w:val="22"/>
        </w:rPr>
        <w:t xml:space="preserve">Represents an operation that accepts a single input argument and returns </w:t>
      </w:r>
      <w:r w:rsidRPr="00B2188E">
        <w:rPr>
          <w:rStyle w:val="Strong"/>
          <w:rFonts w:eastAsiaTheme="majorEastAsia"/>
          <w:sz w:val="22"/>
          <w:szCs w:val="22"/>
        </w:rPr>
        <w:t>no result</w:t>
      </w:r>
      <w:r w:rsidRPr="00B2188E">
        <w:rPr>
          <w:sz w:val="22"/>
          <w:szCs w:val="22"/>
        </w:rPr>
        <w:t xml:space="preserve"> (i.e., a side-effect action).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ljs-meta"/>
          <w:sz w:val="22"/>
          <w:szCs w:val="22"/>
        </w:rPr>
        <w:t>@FunctionalInterface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ljs-keyword"/>
          <w:rFonts w:eastAsiaTheme="majorEastAsia"/>
          <w:sz w:val="22"/>
          <w:szCs w:val="22"/>
        </w:rPr>
        <w:t>public</w:t>
      </w:r>
      <w:r w:rsidRPr="00B2188E">
        <w:rPr>
          <w:rStyle w:val="HTMLCode"/>
          <w:sz w:val="22"/>
          <w:szCs w:val="22"/>
        </w:rPr>
        <w:t xml:space="preserve"> </w:t>
      </w:r>
      <w:r w:rsidRPr="00B2188E">
        <w:rPr>
          <w:rStyle w:val="hljs-keyword"/>
          <w:rFonts w:eastAsiaTheme="majorEastAsia"/>
          <w:sz w:val="22"/>
          <w:szCs w:val="22"/>
        </w:rPr>
        <w:t>interface</w:t>
      </w:r>
      <w:r w:rsidRPr="00B2188E">
        <w:rPr>
          <w:rStyle w:val="HTMLCode"/>
          <w:sz w:val="22"/>
          <w:szCs w:val="22"/>
        </w:rPr>
        <w:t xml:space="preserve"> </w:t>
      </w:r>
      <w:r w:rsidRPr="00B2188E">
        <w:rPr>
          <w:rStyle w:val="hljs-title"/>
          <w:sz w:val="22"/>
          <w:szCs w:val="22"/>
        </w:rPr>
        <w:t>Consumer</w:t>
      </w:r>
      <w:r w:rsidRPr="00B2188E">
        <w:rPr>
          <w:rStyle w:val="HTMLCode"/>
          <w:sz w:val="22"/>
          <w:szCs w:val="22"/>
        </w:rPr>
        <w:t>&lt;T&gt; {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TMLCode"/>
          <w:sz w:val="22"/>
          <w:szCs w:val="22"/>
        </w:rPr>
        <w:t xml:space="preserve">    </w:t>
      </w:r>
      <w:r w:rsidRPr="00B2188E">
        <w:rPr>
          <w:rStyle w:val="hljs-keyword"/>
          <w:rFonts w:eastAsiaTheme="majorEastAsia"/>
          <w:sz w:val="22"/>
          <w:szCs w:val="22"/>
        </w:rPr>
        <w:t>void</w:t>
      </w:r>
      <w:r w:rsidRPr="00B2188E">
        <w:rPr>
          <w:rStyle w:val="HTMLCode"/>
          <w:sz w:val="22"/>
          <w:szCs w:val="22"/>
        </w:rPr>
        <w:t xml:space="preserve"> </w:t>
      </w:r>
      <w:r w:rsidRPr="00B2188E">
        <w:rPr>
          <w:rStyle w:val="hljs-title"/>
          <w:sz w:val="22"/>
          <w:szCs w:val="22"/>
        </w:rPr>
        <w:t>accept</w:t>
      </w:r>
      <w:r w:rsidRPr="00B2188E">
        <w:rPr>
          <w:rStyle w:val="hljs-params"/>
          <w:sz w:val="22"/>
          <w:szCs w:val="22"/>
        </w:rPr>
        <w:t>(T t)</w:t>
      </w:r>
      <w:r w:rsidRPr="00B2188E">
        <w:rPr>
          <w:rStyle w:val="HTMLCode"/>
          <w:sz w:val="22"/>
          <w:szCs w:val="22"/>
        </w:rPr>
        <w:t>;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TMLCode"/>
          <w:sz w:val="22"/>
          <w:szCs w:val="22"/>
        </w:rPr>
        <w:t>}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Example: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TMLCode"/>
          <w:sz w:val="22"/>
          <w:szCs w:val="22"/>
        </w:rPr>
        <w:t>Consumer&lt;String&gt; printConsumer = str -&gt; System.out.println(</w:t>
      </w:r>
      <w:r w:rsidRPr="00B2188E">
        <w:rPr>
          <w:rStyle w:val="hljs-string"/>
          <w:sz w:val="22"/>
          <w:szCs w:val="22"/>
        </w:rPr>
        <w:t>"Hello "</w:t>
      </w:r>
      <w:r w:rsidRPr="00B2188E">
        <w:rPr>
          <w:rStyle w:val="HTMLCode"/>
          <w:sz w:val="22"/>
          <w:szCs w:val="22"/>
        </w:rPr>
        <w:t xml:space="preserve"> + str);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TMLCode"/>
          <w:sz w:val="22"/>
          <w:szCs w:val="22"/>
        </w:rPr>
        <w:t>printConsumer.accept(</w:t>
      </w:r>
      <w:r w:rsidRPr="00B2188E">
        <w:rPr>
          <w:rStyle w:val="hljs-string"/>
          <w:sz w:val="22"/>
          <w:szCs w:val="22"/>
        </w:rPr>
        <w:t>"Raj"</w:t>
      </w:r>
      <w:r w:rsidRPr="00B2188E">
        <w:rPr>
          <w:rStyle w:val="HTMLCode"/>
          <w:sz w:val="22"/>
          <w:szCs w:val="22"/>
        </w:rPr>
        <w:t xml:space="preserve">); </w:t>
      </w:r>
      <w:r w:rsidRPr="00B2188E">
        <w:rPr>
          <w:rStyle w:val="hljs-comment"/>
          <w:sz w:val="22"/>
          <w:szCs w:val="22"/>
        </w:rPr>
        <w:t>// Hello Raj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Use Case:</w:t>
      </w:r>
    </w:p>
    <w:p w:rsidR="00B11388" w:rsidRPr="00B2188E" w:rsidRDefault="00B11388" w:rsidP="00B11388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B2188E">
        <w:rPr>
          <w:sz w:val="22"/>
          <w:szCs w:val="22"/>
        </w:rPr>
        <w:t>Logging</w:t>
      </w:r>
    </w:p>
    <w:p w:rsidR="00B11388" w:rsidRPr="00B2188E" w:rsidRDefault="00B11388" w:rsidP="00B11388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B2188E">
        <w:rPr>
          <w:sz w:val="22"/>
          <w:szCs w:val="22"/>
        </w:rPr>
        <w:t>Printing/output operations</w:t>
      </w:r>
    </w:p>
    <w:p w:rsidR="00B11388" w:rsidRPr="00B2188E" w:rsidRDefault="00B11388" w:rsidP="00B11388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B2188E">
        <w:rPr>
          <w:sz w:val="22"/>
          <w:szCs w:val="22"/>
        </w:rPr>
        <w:t>Updating values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TMLCode"/>
          <w:sz w:val="22"/>
          <w:szCs w:val="22"/>
        </w:rPr>
        <w:t>List&lt;String&gt; names = Arrays.asList(</w:t>
      </w:r>
      <w:r w:rsidRPr="00B2188E">
        <w:rPr>
          <w:rStyle w:val="hljs-string"/>
          <w:sz w:val="22"/>
          <w:szCs w:val="22"/>
        </w:rPr>
        <w:t>"Java"</w:t>
      </w:r>
      <w:r w:rsidRPr="00B2188E">
        <w:rPr>
          <w:rStyle w:val="HTMLCode"/>
          <w:sz w:val="22"/>
          <w:szCs w:val="22"/>
        </w:rPr>
        <w:t xml:space="preserve">, </w:t>
      </w:r>
      <w:r w:rsidRPr="00B2188E">
        <w:rPr>
          <w:rStyle w:val="hljs-string"/>
          <w:sz w:val="22"/>
          <w:szCs w:val="22"/>
        </w:rPr>
        <w:t>"8"</w:t>
      </w:r>
      <w:r w:rsidRPr="00B2188E">
        <w:rPr>
          <w:rStyle w:val="HTMLCode"/>
          <w:sz w:val="22"/>
          <w:szCs w:val="22"/>
        </w:rPr>
        <w:t xml:space="preserve">, </w:t>
      </w:r>
      <w:r w:rsidRPr="00B2188E">
        <w:rPr>
          <w:rStyle w:val="hljs-string"/>
          <w:sz w:val="22"/>
          <w:szCs w:val="22"/>
        </w:rPr>
        <w:t>"Features"</w:t>
      </w:r>
      <w:r w:rsidRPr="00B2188E">
        <w:rPr>
          <w:rStyle w:val="HTMLCode"/>
          <w:sz w:val="22"/>
          <w:szCs w:val="22"/>
        </w:rPr>
        <w:t>);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TMLCode"/>
          <w:sz w:val="22"/>
          <w:szCs w:val="22"/>
        </w:rPr>
        <w:t>names.forEach(name -&gt; System.out.println(</w:t>
      </w:r>
      <w:r w:rsidRPr="00B2188E">
        <w:rPr>
          <w:rStyle w:val="hljs-string"/>
          <w:sz w:val="22"/>
          <w:szCs w:val="22"/>
        </w:rPr>
        <w:t>"Name: "</w:t>
      </w:r>
      <w:r w:rsidRPr="00B2188E">
        <w:rPr>
          <w:rStyle w:val="HTMLCode"/>
          <w:sz w:val="22"/>
          <w:szCs w:val="22"/>
        </w:rPr>
        <w:t xml:space="preserve"> + name));</w:t>
      </w:r>
    </w:p>
    <w:p w:rsidR="00B11388" w:rsidRPr="00B2188E" w:rsidRDefault="00723327" w:rsidP="00B11388">
      <w:r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B11388" w:rsidRPr="00B2188E" w:rsidRDefault="00B11388" w:rsidP="00B11388">
      <w:pPr>
        <w:pStyle w:val="Heading2"/>
        <w:rPr>
          <w:sz w:val="22"/>
          <w:szCs w:val="22"/>
        </w:rPr>
      </w:pPr>
      <w:r w:rsidRPr="00B2188E">
        <w:rPr>
          <w:rFonts w:ascii="Apple Color Emoji" w:hAnsi="Apple Color Emoji" w:cs="Apple Color Emoji"/>
          <w:sz w:val="22"/>
          <w:szCs w:val="22"/>
        </w:rPr>
        <w:t>✅</w:t>
      </w:r>
      <w:r w:rsidRPr="00B2188E">
        <w:rPr>
          <w:sz w:val="22"/>
          <w:szCs w:val="22"/>
        </w:rPr>
        <w:t xml:space="preserve"> 4. </w:t>
      </w:r>
      <w:r w:rsidRPr="00B2188E">
        <w:rPr>
          <w:rStyle w:val="HTMLCode"/>
          <w:rFonts w:eastAsiaTheme="majorEastAsia"/>
          <w:sz w:val="22"/>
          <w:szCs w:val="22"/>
        </w:rPr>
        <w:t>Supplier&lt;T&gt;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Description:</w:t>
      </w:r>
    </w:p>
    <w:p w:rsidR="00B11388" w:rsidRPr="00B2188E" w:rsidRDefault="00B11388" w:rsidP="00B11388">
      <w:pPr>
        <w:pStyle w:val="NormalWeb"/>
        <w:rPr>
          <w:sz w:val="22"/>
          <w:szCs w:val="22"/>
        </w:rPr>
      </w:pPr>
      <w:r w:rsidRPr="00B2188E">
        <w:rPr>
          <w:sz w:val="22"/>
          <w:szCs w:val="22"/>
        </w:rPr>
        <w:t xml:space="preserve">Represents a supplier of results. It does </w:t>
      </w:r>
      <w:r w:rsidRPr="00B2188E">
        <w:rPr>
          <w:rStyle w:val="Strong"/>
          <w:rFonts w:eastAsiaTheme="majorEastAsia"/>
          <w:sz w:val="22"/>
          <w:szCs w:val="22"/>
        </w:rPr>
        <w:t>not take any input</w:t>
      </w:r>
      <w:r w:rsidRPr="00B2188E">
        <w:rPr>
          <w:sz w:val="22"/>
          <w:szCs w:val="22"/>
        </w:rPr>
        <w:t xml:space="preserve"> but returns a result of type </w:t>
      </w:r>
      <w:r w:rsidRPr="00B2188E">
        <w:rPr>
          <w:rStyle w:val="Strong"/>
          <w:rFonts w:eastAsiaTheme="majorEastAsia"/>
          <w:sz w:val="22"/>
          <w:szCs w:val="22"/>
        </w:rPr>
        <w:t>T</w:t>
      </w:r>
      <w:r w:rsidRPr="00B2188E">
        <w:rPr>
          <w:sz w:val="22"/>
          <w:szCs w:val="22"/>
        </w:rPr>
        <w:t>.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ljs-meta"/>
          <w:sz w:val="22"/>
          <w:szCs w:val="22"/>
        </w:rPr>
        <w:t>@FunctionalInterface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ljs-keyword"/>
          <w:rFonts w:eastAsiaTheme="majorEastAsia"/>
          <w:sz w:val="22"/>
          <w:szCs w:val="22"/>
        </w:rPr>
        <w:t>public</w:t>
      </w:r>
      <w:r w:rsidRPr="00B2188E">
        <w:rPr>
          <w:rStyle w:val="HTMLCode"/>
          <w:sz w:val="22"/>
          <w:szCs w:val="22"/>
        </w:rPr>
        <w:t xml:space="preserve"> </w:t>
      </w:r>
      <w:r w:rsidRPr="00B2188E">
        <w:rPr>
          <w:rStyle w:val="hljs-keyword"/>
          <w:rFonts w:eastAsiaTheme="majorEastAsia"/>
          <w:sz w:val="22"/>
          <w:szCs w:val="22"/>
        </w:rPr>
        <w:t>interface</w:t>
      </w:r>
      <w:r w:rsidRPr="00B2188E">
        <w:rPr>
          <w:rStyle w:val="HTMLCode"/>
          <w:sz w:val="22"/>
          <w:szCs w:val="22"/>
        </w:rPr>
        <w:t xml:space="preserve"> </w:t>
      </w:r>
      <w:r w:rsidRPr="00B2188E">
        <w:rPr>
          <w:rStyle w:val="hljs-title"/>
          <w:sz w:val="22"/>
          <w:szCs w:val="22"/>
        </w:rPr>
        <w:t>Supplier</w:t>
      </w:r>
      <w:r w:rsidRPr="00B2188E">
        <w:rPr>
          <w:rStyle w:val="HTMLCode"/>
          <w:sz w:val="22"/>
          <w:szCs w:val="22"/>
        </w:rPr>
        <w:t>&lt;T&gt; {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TMLCode"/>
          <w:sz w:val="22"/>
          <w:szCs w:val="22"/>
        </w:rPr>
        <w:t xml:space="preserve">    T </w:t>
      </w:r>
      <w:r w:rsidRPr="00B2188E">
        <w:rPr>
          <w:rStyle w:val="hljs-title"/>
          <w:sz w:val="22"/>
          <w:szCs w:val="22"/>
        </w:rPr>
        <w:t>get</w:t>
      </w:r>
      <w:r w:rsidRPr="00B2188E">
        <w:rPr>
          <w:rStyle w:val="hljs-params"/>
          <w:sz w:val="22"/>
          <w:szCs w:val="22"/>
        </w:rPr>
        <w:t>()</w:t>
      </w:r>
      <w:r w:rsidRPr="00B2188E">
        <w:rPr>
          <w:rStyle w:val="HTMLCode"/>
          <w:sz w:val="22"/>
          <w:szCs w:val="22"/>
        </w:rPr>
        <w:t>;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TMLCode"/>
          <w:sz w:val="22"/>
          <w:szCs w:val="22"/>
        </w:rPr>
        <w:t>}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Example: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CopyEdit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TMLCode"/>
          <w:sz w:val="22"/>
          <w:szCs w:val="22"/>
        </w:rPr>
        <w:t xml:space="preserve">Supplier&lt;String&gt; messageSupplier = () -&gt; </w:t>
      </w:r>
      <w:r w:rsidRPr="00B2188E">
        <w:rPr>
          <w:rStyle w:val="hljs-string"/>
          <w:sz w:val="22"/>
          <w:szCs w:val="22"/>
        </w:rPr>
        <w:t>"Hello from Supplier!"</w:t>
      </w:r>
      <w:r w:rsidRPr="00B2188E">
        <w:rPr>
          <w:rStyle w:val="HTMLCode"/>
          <w:sz w:val="22"/>
          <w:szCs w:val="22"/>
        </w:rPr>
        <w:t>;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TMLCode"/>
          <w:sz w:val="22"/>
          <w:szCs w:val="22"/>
        </w:rPr>
        <w:t>System.out.println(messageSupplier.get());</w:t>
      </w:r>
    </w:p>
    <w:p w:rsidR="00B11388" w:rsidRPr="00B2188E" w:rsidRDefault="00B11388" w:rsidP="00B11388">
      <w:pPr>
        <w:pStyle w:val="Heading3"/>
      </w:pPr>
      <w:r w:rsidRPr="00B2188E">
        <w:rPr>
          <w:rFonts w:ascii="Apple Color Emoji" w:hAnsi="Apple Color Emoji" w:cs="Apple Color Emoji"/>
        </w:rPr>
        <w:t>🔹</w:t>
      </w:r>
      <w:r w:rsidRPr="00B2188E">
        <w:t xml:space="preserve"> Use Case:</w:t>
      </w:r>
    </w:p>
    <w:p w:rsidR="00B11388" w:rsidRPr="00B2188E" w:rsidRDefault="00B11388" w:rsidP="00B11388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B2188E">
        <w:rPr>
          <w:sz w:val="22"/>
          <w:szCs w:val="22"/>
        </w:rPr>
        <w:t>Generating values</w:t>
      </w:r>
    </w:p>
    <w:p w:rsidR="00B11388" w:rsidRPr="00B2188E" w:rsidRDefault="00B11388" w:rsidP="00B11388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B2188E">
        <w:rPr>
          <w:sz w:val="22"/>
          <w:szCs w:val="22"/>
        </w:rPr>
        <w:t>Lazy loading</w:t>
      </w:r>
    </w:p>
    <w:p w:rsidR="00B11388" w:rsidRPr="00B2188E" w:rsidRDefault="00B11388" w:rsidP="00B11388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B2188E">
        <w:rPr>
          <w:sz w:val="22"/>
          <w:szCs w:val="22"/>
        </w:rPr>
        <w:t>Object creation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t>java</w:t>
      </w:r>
    </w:p>
    <w:p w:rsidR="00B11388" w:rsidRPr="00B2188E" w:rsidRDefault="00B11388" w:rsidP="00B11388">
      <w:pPr>
        <w:pStyle w:val="HTMLPreformatted"/>
        <w:rPr>
          <w:sz w:val="22"/>
          <w:szCs w:val="22"/>
        </w:rPr>
      </w:pPr>
      <w:r w:rsidRPr="00B2188E">
        <w:rPr>
          <w:sz w:val="22"/>
          <w:szCs w:val="22"/>
        </w:rPr>
        <w:lastRenderedPageBreak/>
        <w:t>CopyEdit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TMLCode"/>
          <w:sz w:val="22"/>
          <w:szCs w:val="22"/>
        </w:rPr>
        <w:t>Supplier&lt;List&lt;String&gt;&gt; listSupplier = ArrayList::</w:t>
      </w:r>
      <w:r w:rsidRPr="00B2188E">
        <w:rPr>
          <w:rStyle w:val="hljs-keyword"/>
          <w:rFonts w:eastAsiaTheme="majorEastAsia"/>
          <w:sz w:val="22"/>
          <w:szCs w:val="22"/>
        </w:rPr>
        <w:t>new</w:t>
      </w:r>
      <w:r w:rsidRPr="00B2188E">
        <w:rPr>
          <w:rStyle w:val="HTMLCode"/>
          <w:sz w:val="22"/>
          <w:szCs w:val="22"/>
        </w:rPr>
        <w:t>;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TMLCode"/>
          <w:sz w:val="22"/>
          <w:szCs w:val="22"/>
        </w:rPr>
        <w:t>List&lt;String&gt; names = listSupplier.get();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TMLCode"/>
          <w:sz w:val="22"/>
          <w:szCs w:val="22"/>
        </w:rPr>
        <w:t>names.add(</w:t>
      </w:r>
      <w:r w:rsidRPr="00B2188E">
        <w:rPr>
          <w:rStyle w:val="hljs-string"/>
          <w:sz w:val="22"/>
          <w:szCs w:val="22"/>
        </w:rPr>
        <w:t>"Java"</w:t>
      </w:r>
      <w:r w:rsidRPr="00B2188E">
        <w:rPr>
          <w:rStyle w:val="HTMLCode"/>
          <w:sz w:val="22"/>
          <w:szCs w:val="22"/>
        </w:rPr>
        <w:t>);</w:t>
      </w:r>
    </w:p>
    <w:p w:rsidR="00B11388" w:rsidRPr="00B2188E" w:rsidRDefault="00B11388" w:rsidP="00B11388">
      <w:pPr>
        <w:pStyle w:val="HTMLPreformatted"/>
        <w:rPr>
          <w:rStyle w:val="HTMLCode"/>
          <w:sz w:val="22"/>
          <w:szCs w:val="22"/>
        </w:rPr>
      </w:pPr>
      <w:r w:rsidRPr="00B2188E">
        <w:rPr>
          <w:rStyle w:val="HTMLCode"/>
          <w:sz w:val="22"/>
          <w:szCs w:val="22"/>
        </w:rPr>
        <w:t xml:space="preserve">System.out.println(names); </w:t>
      </w:r>
      <w:r w:rsidRPr="00B2188E">
        <w:rPr>
          <w:rStyle w:val="hljs-comment"/>
          <w:sz w:val="22"/>
          <w:szCs w:val="22"/>
        </w:rPr>
        <w:t>// [Java]</w:t>
      </w:r>
    </w:p>
    <w:p w:rsidR="00B11388" w:rsidRPr="00B2188E" w:rsidRDefault="00723327" w:rsidP="00B11388"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B11388" w:rsidRPr="00B2188E" w:rsidRDefault="00B11388" w:rsidP="00B11388">
      <w:pPr>
        <w:pStyle w:val="Heading2"/>
        <w:rPr>
          <w:sz w:val="22"/>
          <w:szCs w:val="22"/>
        </w:rPr>
      </w:pPr>
      <w:r w:rsidRPr="00B2188E">
        <w:rPr>
          <w:rFonts w:ascii="Apple Color Emoji" w:hAnsi="Apple Color Emoji" w:cs="Apple Color Emoji"/>
          <w:sz w:val="22"/>
          <w:szCs w:val="22"/>
        </w:rPr>
        <w:t>🔚</w:t>
      </w:r>
      <w:r w:rsidRPr="00B2188E">
        <w:rPr>
          <w:sz w:val="22"/>
          <w:szCs w:val="22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1117"/>
        <w:gridCol w:w="613"/>
        <w:gridCol w:w="812"/>
        <w:gridCol w:w="3951"/>
      </w:tblGrid>
      <w:tr w:rsidR="00B11388" w:rsidRPr="00B2188E" w:rsidTr="00B113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1388" w:rsidRPr="00B2188E" w:rsidRDefault="00B11388">
            <w:pPr>
              <w:jc w:val="center"/>
              <w:rPr>
                <w:b/>
                <w:bCs/>
              </w:rPr>
            </w:pPr>
            <w:r w:rsidRPr="00B2188E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B11388" w:rsidRPr="00B2188E" w:rsidRDefault="00B11388">
            <w:pPr>
              <w:jc w:val="center"/>
              <w:rPr>
                <w:b/>
                <w:bCs/>
              </w:rPr>
            </w:pPr>
            <w:r w:rsidRPr="00B2188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B11388" w:rsidRPr="00B2188E" w:rsidRDefault="00B11388">
            <w:pPr>
              <w:jc w:val="center"/>
              <w:rPr>
                <w:b/>
                <w:bCs/>
              </w:rPr>
            </w:pPr>
            <w:r w:rsidRPr="00B2188E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B11388" w:rsidRPr="00B2188E" w:rsidRDefault="00B11388">
            <w:pPr>
              <w:jc w:val="center"/>
              <w:rPr>
                <w:b/>
                <w:bCs/>
              </w:rPr>
            </w:pPr>
            <w:r w:rsidRPr="00B2188E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B11388" w:rsidRPr="00B2188E" w:rsidRDefault="00B11388">
            <w:pPr>
              <w:jc w:val="center"/>
              <w:rPr>
                <w:b/>
                <w:bCs/>
              </w:rPr>
            </w:pPr>
            <w:r w:rsidRPr="00B2188E">
              <w:rPr>
                <w:b/>
                <w:bCs/>
              </w:rPr>
              <w:t>Use Case</w:t>
            </w:r>
          </w:p>
        </w:tc>
      </w:tr>
      <w:tr w:rsidR="00B11388" w:rsidRPr="00B2188E" w:rsidTr="00B113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388" w:rsidRPr="00B2188E" w:rsidRDefault="00B11388">
            <w:r w:rsidRPr="00B2188E">
              <w:rPr>
                <w:rStyle w:val="HTMLCode"/>
                <w:rFonts w:eastAsiaTheme="minorEastAsia"/>
                <w:sz w:val="22"/>
                <w:szCs w:val="22"/>
              </w:rPr>
              <w:t>Predicate&lt;T&gt;</w:t>
            </w:r>
          </w:p>
        </w:tc>
        <w:tc>
          <w:tcPr>
            <w:tcW w:w="0" w:type="auto"/>
            <w:vAlign w:val="center"/>
            <w:hideMark/>
          </w:tcPr>
          <w:p w:rsidR="00B11388" w:rsidRPr="00B2188E" w:rsidRDefault="00B11388">
            <w:r w:rsidRPr="00B2188E">
              <w:rPr>
                <w:rStyle w:val="HTMLCode"/>
                <w:rFonts w:eastAsiaTheme="minorEastAsia"/>
                <w:sz w:val="22"/>
                <w:szCs w:val="22"/>
              </w:rPr>
              <w:t>test()</w:t>
            </w:r>
          </w:p>
        </w:tc>
        <w:tc>
          <w:tcPr>
            <w:tcW w:w="0" w:type="auto"/>
            <w:vAlign w:val="center"/>
            <w:hideMark/>
          </w:tcPr>
          <w:p w:rsidR="00B11388" w:rsidRPr="00B2188E" w:rsidRDefault="00B11388">
            <w:r w:rsidRPr="00B2188E">
              <w:t>T</w:t>
            </w:r>
          </w:p>
        </w:tc>
        <w:tc>
          <w:tcPr>
            <w:tcW w:w="0" w:type="auto"/>
            <w:vAlign w:val="center"/>
            <w:hideMark/>
          </w:tcPr>
          <w:p w:rsidR="00B11388" w:rsidRPr="00B2188E" w:rsidRDefault="00B11388">
            <w:r w:rsidRPr="00B2188E">
              <w:t>boolean</w:t>
            </w:r>
          </w:p>
        </w:tc>
        <w:tc>
          <w:tcPr>
            <w:tcW w:w="0" w:type="auto"/>
            <w:vAlign w:val="center"/>
            <w:hideMark/>
          </w:tcPr>
          <w:p w:rsidR="00B11388" w:rsidRPr="00B2188E" w:rsidRDefault="00B11388">
            <w:r w:rsidRPr="00B2188E">
              <w:t>Filter, condition checks</w:t>
            </w:r>
          </w:p>
        </w:tc>
      </w:tr>
      <w:tr w:rsidR="00B11388" w:rsidRPr="00B2188E" w:rsidTr="00B113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388" w:rsidRPr="00B2188E" w:rsidRDefault="00B11388">
            <w:r w:rsidRPr="00B2188E">
              <w:rPr>
                <w:rStyle w:val="HTMLCode"/>
                <w:rFonts w:eastAsiaTheme="minorEastAsia"/>
                <w:sz w:val="22"/>
                <w:szCs w:val="22"/>
              </w:rPr>
              <w:t>Function&lt;T,R&gt;</w:t>
            </w:r>
          </w:p>
        </w:tc>
        <w:tc>
          <w:tcPr>
            <w:tcW w:w="0" w:type="auto"/>
            <w:vAlign w:val="center"/>
            <w:hideMark/>
          </w:tcPr>
          <w:p w:rsidR="00B11388" w:rsidRPr="00B2188E" w:rsidRDefault="00B11388">
            <w:r w:rsidRPr="00B2188E">
              <w:rPr>
                <w:rStyle w:val="HTMLCode"/>
                <w:rFonts w:eastAsiaTheme="minorEastAsia"/>
                <w:sz w:val="22"/>
                <w:szCs w:val="22"/>
              </w:rPr>
              <w:t>apply()</w:t>
            </w:r>
          </w:p>
        </w:tc>
        <w:tc>
          <w:tcPr>
            <w:tcW w:w="0" w:type="auto"/>
            <w:vAlign w:val="center"/>
            <w:hideMark/>
          </w:tcPr>
          <w:p w:rsidR="00B11388" w:rsidRPr="00B2188E" w:rsidRDefault="00B11388">
            <w:r w:rsidRPr="00B2188E">
              <w:t>T</w:t>
            </w:r>
          </w:p>
        </w:tc>
        <w:tc>
          <w:tcPr>
            <w:tcW w:w="0" w:type="auto"/>
            <w:vAlign w:val="center"/>
            <w:hideMark/>
          </w:tcPr>
          <w:p w:rsidR="00B11388" w:rsidRPr="00B2188E" w:rsidRDefault="00B11388">
            <w:r w:rsidRPr="00B2188E">
              <w:t>R</w:t>
            </w:r>
          </w:p>
        </w:tc>
        <w:tc>
          <w:tcPr>
            <w:tcW w:w="0" w:type="auto"/>
            <w:vAlign w:val="center"/>
            <w:hideMark/>
          </w:tcPr>
          <w:p w:rsidR="00B11388" w:rsidRPr="00B2188E" w:rsidRDefault="00B11388">
            <w:r w:rsidRPr="00B2188E">
              <w:t>Transforming data (String → Integer etc.)</w:t>
            </w:r>
          </w:p>
        </w:tc>
      </w:tr>
      <w:tr w:rsidR="00B11388" w:rsidRPr="00B2188E" w:rsidTr="00B113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388" w:rsidRPr="00B2188E" w:rsidRDefault="00B11388">
            <w:r w:rsidRPr="00B2188E">
              <w:rPr>
                <w:rStyle w:val="HTMLCode"/>
                <w:rFonts w:eastAsiaTheme="minorEastAsia"/>
                <w:sz w:val="22"/>
                <w:szCs w:val="22"/>
              </w:rPr>
              <w:t>Consumer&lt;T&gt;</w:t>
            </w:r>
          </w:p>
        </w:tc>
        <w:tc>
          <w:tcPr>
            <w:tcW w:w="0" w:type="auto"/>
            <w:vAlign w:val="center"/>
            <w:hideMark/>
          </w:tcPr>
          <w:p w:rsidR="00B11388" w:rsidRPr="00B2188E" w:rsidRDefault="00B11388">
            <w:r w:rsidRPr="00B2188E">
              <w:rPr>
                <w:rStyle w:val="HTMLCode"/>
                <w:rFonts w:eastAsiaTheme="minorEastAsia"/>
                <w:sz w:val="22"/>
                <w:szCs w:val="22"/>
              </w:rPr>
              <w:t>accept()</w:t>
            </w:r>
          </w:p>
        </w:tc>
        <w:tc>
          <w:tcPr>
            <w:tcW w:w="0" w:type="auto"/>
            <w:vAlign w:val="center"/>
            <w:hideMark/>
          </w:tcPr>
          <w:p w:rsidR="00B11388" w:rsidRPr="00B2188E" w:rsidRDefault="00B11388">
            <w:r w:rsidRPr="00B2188E">
              <w:t>T</w:t>
            </w:r>
          </w:p>
        </w:tc>
        <w:tc>
          <w:tcPr>
            <w:tcW w:w="0" w:type="auto"/>
            <w:vAlign w:val="center"/>
            <w:hideMark/>
          </w:tcPr>
          <w:p w:rsidR="00B11388" w:rsidRPr="00B2188E" w:rsidRDefault="00B11388">
            <w:r w:rsidRPr="00B2188E">
              <w:t>void</w:t>
            </w:r>
          </w:p>
        </w:tc>
        <w:tc>
          <w:tcPr>
            <w:tcW w:w="0" w:type="auto"/>
            <w:vAlign w:val="center"/>
            <w:hideMark/>
          </w:tcPr>
          <w:p w:rsidR="00B11388" w:rsidRPr="00B2188E" w:rsidRDefault="00B11388">
            <w:r w:rsidRPr="00B2188E">
              <w:t>Display, logging, side-effect operations</w:t>
            </w:r>
          </w:p>
        </w:tc>
      </w:tr>
      <w:tr w:rsidR="00B11388" w:rsidRPr="00B2188E" w:rsidTr="00B113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1388" w:rsidRPr="00B2188E" w:rsidRDefault="00B11388">
            <w:r w:rsidRPr="00B2188E">
              <w:rPr>
                <w:rStyle w:val="HTMLCode"/>
                <w:rFonts w:eastAsiaTheme="minorEastAsia"/>
                <w:sz w:val="22"/>
                <w:szCs w:val="22"/>
              </w:rPr>
              <w:t>Supplier&lt;T&gt;</w:t>
            </w:r>
          </w:p>
        </w:tc>
        <w:tc>
          <w:tcPr>
            <w:tcW w:w="0" w:type="auto"/>
            <w:vAlign w:val="center"/>
            <w:hideMark/>
          </w:tcPr>
          <w:p w:rsidR="00B11388" w:rsidRPr="00B2188E" w:rsidRDefault="00B11388">
            <w:r w:rsidRPr="00B2188E">
              <w:rPr>
                <w:rStyle w:val="HTMLCode"/>
                <w:rFonts w:eastAsiaTheme="minorEastAsia"/>
                <w:sz w:val="22"/>
                <w:szCs w:val="22"/>
              </w:rPr>
              <w:t>get()</w:t>
            </w:r>
          </w:p>
        </w:tc>
        <w:tc>
          <w:tcPr>
            <w:tcW w:w="0" w:type="auto"/>
            <w:vAlign w:val="center"/>
            <w:hideMark/>
          </w:tcPr>
          <w:p w:rsidR="00B11388" w:rsidRPr="00B2188E" w:rsidRDefault="00B11388">
            <w:r w:rsidRPr="00B2188E">
              <w:t>none</w:t>
            </w:r>
          </w:p>
        </w:tc>
        <w:tc>
          <w:tcPr>
            <w:tcW w:w="0" w:type="auto"/>
            <w:vAlign w:val="center"/>
            <w:hideMark/>
          </w:tcPr>
          <w:p w:rsidR="00B11388" w:rsidRPr="00B2188E" w:rsidRDefault="00B11388">
            <w:r w:rsidRPr="00B2188E">
              <w:t>T</w:t>
            </w:r>
          </w:p>
        </w:tc>
        <w:tc>
          <w:tcPr>
            <w:tcW w:w="0" w:type="auto"/>
            <w:vAlign w:val="center"/>
            <w:hideMark/>
          </w:tcPr>
          <w:p w:rsidR="00B11388" w:rsidRPr="00B2188E" w:rsidRDefault="00B11388">
            <w:r w:rsidRPr="00B2188E">
              <w:t>Data generation, lazy loading</w:t>
            </w:r>
          </w:p>
        </w:tc>
      </w:tr>
    </w:tbl>
    <w:p w:rsidR="00B11388" w:rsidRPr="00B2188E" w:rsidRDefault="00B11388"/>
    <w:sectPr w:rsidR="00B11388" w:rsidRPr="00B2188E" w:rsidSect="00B2188E">
      <w:pgSz w:w="12240" w:h="15840"/>
      <w:pgMar w:top="292" w:right="943" w:bottom="356" w:left="8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612E47"/>
    <w:multiLevelType w:val="multilevel"/>
    <w:tmpl w:val="4270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95E55"/>
    <w:multiLevelType w:val="multilevel"/>
    <w:tmpl w:val="486E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E0759"/>
    <w:multiLevelType w:val="multilevel"/>
    <w:tmpl w:val="0930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B6640"/>
    <w:multiLevelType w:val="multilevel"/>
    <w:tmpl w:val="C876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3571F5"/>
    <w:multiLevelType w:val="multilevel"/>
    <w:tmpl w:val="38F8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3E17A9"/>
    <w:multiLevelType w:val="multilevel"/>
    <w:tmpl w:val="BC9A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DB51B6"/>
    <w:multiLevelType w:val="multilevel"/>
    <w:tmpl w:val="E054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10646D"/>
    <w:multiLevelType w:val="multilevel"/>
    <w:tmpl w:val="EAFE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4E1D16"/>
    <w:multiLevelType w:val="multilevel"/>
    <w:tmpl w:val="2156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F50E1"/>
    <w:multiLevelType w:val="multilevel"/>
    <w:tmpl w:val="0F38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177E5E"/>
    <w:multiLevelType w:val="multilevel"/>
    <w:tmpl w:val="84CA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871001">
    <w:abstractNumId w:val="8"/>
  </w:num>
  <w:num w:numId="2" w16cid:durableId="1625848459">
    <w:abstractNumId w:val="6"/>
  </w:num>
  <w:num w:numId="3" w16cid:durableId="1396663119">
    <w:abstractNumId w:val="5"/>
  </w:num>
  <w:num w:numId="4" w16cid:durableId="1918787967">
    <w:abstractNumId w:val="4"/>
  </w:num>
  <w:num w:numId="5" w16cid:durableId="688408716">
    <w:abstractNumId w:val="7"/>
  </w:num>
  <w:num w:numId="6" w16cid:durableId="1749769245">
    <w:abstractNumId w:val="3"/>
  </w:num>
  <w:num w:numId="7" w16cid:durableId="1420055784">
    <w:abstractNumId w:val="2"/>
  </w:num>
  <w:num w:numId="8" w16cid:durableId="1039623560">
    <w:abstractNumId w:val="1"/>
  </w:num>
  <w:num w:numId="9" w16cid:durableId="51663870">
    <w:abstractNumId w:val="0"/>
  </w:num>
  <w:num w:numId="10" w16cid:durableId="717317293">
    <w:abstractNumId w:val="10"/>
  </w:num>
  <w:num w:numId="11" w16cid:durableId="794952469">
    <w:abstractNumId w:val="18"/>
  </w:num>
  <w:num w:numId="12" w16cid:durableId="1677490799">
    <w:abstractNumId w:val="17"/>
  </w:num>
  <w:num w:numId="13" w16cid:durableId="1474562886">
    <w:abstractNumId w:val="12"/>
  </w:num>
  <w:num w:numId="14" w16cid:durableId="2102025508">
    <w:abstractNumId w:val="13"/>
  </w:num>
  <w:num w:numId="15" w16cid:durableId="454639830">
    <w:abstractNumId w:val="11"/>
  </w:num>
  <w:num w:numId="16" w16cid:durableId="1296641465">
    <w:abstractNumId w:val="9"/>
  </w:num>
  <w:num w:numId="17" w16cid:durableId="1027635198">
    <w:abstractNumId w:val="15"/>
  </w:num>
  <w:num w:numId="18" w16cid:durableId="1247807895">
    <w:abstractNumId w:val="14"/>
  </w:num>
  <w:num w:numId="19" w16cid:durableId="1873574285">
    <w:abstractNumId w:val="16"/>
  </w:num>
  <w:num w:numId="20" w16cid:durableId="9668191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3B2"/>
    <w:rsid w:val="003154E9"/>
    <w:rsid w:val="00326F90"/>
    <w:rsid w:val="006869C9"/>
    <w:rsid w:val="00723327"/>
    <w:rsid w:val="008D5225"/>
    <w:rsid w:val="00AA1D8D"/>
    <w:rsid w:val="00B11388"/>
    <w:rsid w:val="00B2188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35D3C66-57EC-DA4C-A0CF-36F70A97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B1138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1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388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ljs-meta">
    <w:name w:val="hljs-meta"/>
    <w:basedOn w:val="DefaultParagraphFont"/>
    <w:rsid w:val="00B11388"/>
  </w:style>
  <w:style w:type="character" w:customStyle="1" w:styleId="hljs-keyword">
    <w:name w:val="hljs-keyword"/>
    <w:basedOn w:val="DefaultParagraphFont"/>
    <w:rsid w:val="00B11388"/>
  </w:style>
  <w:style w:type="character" w:customStyle="1" w:styleId="hljs-title">
    <w:name w:val="hljs-title"/>
    <w:basedOn w:val="DefaultParagraphFont"/>
    <w:rsid w:val="00B11388"/>
  </w:style>
  <w:style w:type="character" w:customStyle="1" w:styleId="hljs-type">
    <w:name w:val="hljs-type"/>
    <w:basedOn w:val="DefaultParagraphFont"/>
    <w:rsid w:val="00B11388"/>
  </w:style>
  <w:style w:type="character" w:customStyle="1" w:styleId="hljs-params">
    <w:name w:val="hljs-params"/>
    <w:basedOn w:val="DefaultParagraphFont"/>
    <w:rsid w:val="00B11388"/>
  </w:style>
  <w:style w:type="character" w:customStyle="1" w:styleId="hljs-number">
    <w:name w:val="hljs-number"/>
    <w:basedOn w:val="DefaultParagraphFont"/>
    <w:rsid w:val="00B11388"/>
  </w:style>
  <w:style w:type="character" w:customStyle="1" w:styleId="hljs-string">
    <w:name w:val="hljs-string"/>
    <w:basedOn w:val="DefaultParagraphFont"/>
    <w:rsid w:val="00B11388"/>
  </w:style>
  <w:style w:type="character" w:customStyle="1" w:styleId="hljs-comment">
    <w:name w:val="hljs-comment"/>
    <w:basedOn w:val="DefaultParagraphFont"/>
    <w:rsid w:val="00B11388"/>
  </w:style>
  <w:style w:type="character" w:customStyle="1" w:styleId="hljs-variable">
    <w:name w:val="hljs-variable"/>
    <w:basedOn w:val="DefaultParagraphFont"/>
    <w:rsid w:val="00B11388"/>
  </w:style>
  <w:style w:type="character" w:customStyle="1" w:styleId="hljs-operator">
    <w:name w:val="hljs-operator"/>
    <w:basedOn w:val="DefaultParagraphFont"/>
    <w:rsid w:val="00B11388"/>
  </w:style>
  <w:style w:type="character" w:customStyle="1" w:styleId="hljs-literal">
    <w:name w:val="hljs-literal"/>
    <w:basedOn w:val="DefaultParagraphFont"/>
    <w:rsid w:val="00B11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7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7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7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0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46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58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28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69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68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56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85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44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7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86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132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91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25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89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18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18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05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11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08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77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77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50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02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59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7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33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14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38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8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849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93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86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18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395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73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5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997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3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73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75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504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785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19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25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22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33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26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22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42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33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1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38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35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101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132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38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6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77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52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32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65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16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3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44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64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233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96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97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82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82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1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188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4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86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55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71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898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64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84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5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4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4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0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77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13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5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7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96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15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1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17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4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8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6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2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94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4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1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66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5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93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15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1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93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03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62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54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9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73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47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73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997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487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44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53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98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96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811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5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410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06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92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08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18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84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77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02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17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88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55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96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30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80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54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50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678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871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04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51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64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23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6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276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8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45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9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34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95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91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44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09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79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0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19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28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98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59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31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8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55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66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81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02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32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251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59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65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43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67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13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431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82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03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20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00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795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61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51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60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06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927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5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2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7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3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0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4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1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1772</Words>
  <Characters>10106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 Yadav</cp:lastModifiedBy>
  <cp:revision>3</cp:revision>
  <dcterms:created xsi:type="dcterms:W3CDTF">2013-12-23T23:15:00Z</dcterms:created>
  <dcterms:modified xsi:type="dcterms:W3CDTF">2025-07-30T10:50:00Z</dcterms:modified>
  <cp:category/>
</cp:coreProperties>
</file>